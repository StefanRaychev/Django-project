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243C9" w14:textId="200D07D8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1: ChatGPT Complete Guide Introduction</w:t>
      </w:r>
      <w:r w:rsidR="00FA45F1">
        <w:rPr>
          <w:b/>
          <w:bCs/>
        </w:rPr>
        <w:t xml:space="preserve"> – 6 min.</w:t>
      </w:r>
    </w:p>
    <w:p w14:paraId="19BF521C" w14:textId="77777777" w:rsidR="00163D62" w:rsidRDefault="00000000">
      <w:r>
        <w:t>1. Start Here First (Important Course Details)</w:t>
      </w:r>
    </w:p>
    <w:p w14:paraId="5BBDB8B6" w14:textId="77777777" w:rsidR="00163D62" w:rsidRDefault="00000000">
      <w:r>
        <w:t>2. Meet Your Instructors</w:t>
      </w:r>
    </w:p>
    <w:p w14:paraId="18641555" w14:textId="77777777" w:rsidR="00163D62" w:rsidRDefault="00000000">
      <w:r>
        <w:t>3. Sneak Peak of What's to Come!</w:t>
      </w:r>
    </w:p>
    <w:p w14:paraId="4FEB5E2F" w14:textId="4BEA03BC" w:rsidR="00FA45F1" w:rsidRPr="00674303" w:rsidRDefault="00FA45F1" w:rsidP="00FA45F1">
      <w:pPr>
        <w:rPr>
          <w:b/>
          <w:bCs/>
        </w:rPr>
      </w:pPr>
      <w:r w:rsidRPr="00674303">
        <w:rPr>
          <w:b/>
          <w:bCs/>
        </w:rPr>
        <w:t xml:space="preserve">Section </w:t>
      </w:r>
      <w:r>
        <w:rPr>
          <w:b/>
          <w:bCs/>
        </w:rPr>
        <w:t>2</w:t>
      </w:r>
      <w:r w:rsidRPr="00674303">
        <w:rPr>
          <w:b/>
          <w:bCs/>
        </w:rPr>
        <w:t xml:space="preserve">: ChatGPT </w:t>
      </w:r>
      <w:r>
        <w:rPr>
          <w:b/>
          <w:bCs/>
        </w:rPr>
        <w:t>Fundamentals – 36 min.</w:t>
      </w:r>
    </w:p>
    <w:p w14:paraId="529310FB" w14:textId="77777777" w:rsidR="00163D62" w:rsidRDefault="00000000">
      <w:r>
        <w:t>4. What We'll Learn About Using ChatGPT</w:t>
      </w:r>
    </w:p>
    <w:p w14:paraId="6EFF4260" w14:textId="77777777" w:rsidR="00163D62" w:rsidRDefault="00000000">
      <w:r>
        <w:t>5. ChatGPT vs. Google</w:t>
      </w:r>
    </w:p>
    <w:p w14:paraId="51A24ADE" w14:textId="77777777" w:rsidR="00163D62" w:rsidRDefault="00000000">
      <w:r>
        <w:t>6. Hub for Important ChatGPT Links (Discord, FAQ, etc.)</w:t>
      </w:r>
    </w:p>
    <w:p w14:paraId="5A1F195D" w14:textId="77777777" w:rsidR="00163D62" w:rsidRDefault="00000000">
      <w:r>
        <w:t>7. ChatGPT Layout and Interface 2024</w:t>
      </w:r>
    </w:p>
    <w:p w14:paraId="761CE225" w14:textId="77777777" w:rsidR="00163D62" w:rsidRDefault="00000000">
      <w:r>
        <w:t>8. ChatGPT Plus Features and Functions</w:t>
      </w:r>
    </w:p>
    <w:p w14:paraId="4D1C8BB8" w14:textId="77777777" w:rsidR="00163D62" w:rsidRDefault="00000000">
      <w:r>
        <w:t>9. (Update) Bing as a Free Alternative to ChatGPT Plus</w:t>
      </w:r>
    </w:p>
    <w:p w14:paraId="5B28E96F" w14:textId="77777777" w:rsidR="00163D62" w:rsidRDefault="00000000">
      <w:r>
        <w:t>10. ChatGPT's Updated Cutoff Date</w:t>
      </w:r>
    </w:p>
    <w:p w14:paraId="4B902E20" w14:textId="77777777" w:rsidR="00163D62" w:rsidRDefault="00000000">
      <w:r>
        <w:t>11. Effectively Creating Prompts</w:t>
      </w:r>
    </w:p>
    <w:p w14:paraId="7546638E" w14:textId="77777777" w:rsidR="00163D62" w:rsidRDefault="00000000">
      <w:r>
        <w:t xml:space="preserve">12. Article: </w:t>
      </w:r>
      <w:proofErr w:type="spellStart"/>
      <w:r>
        <w:t>Github</w:t>
      </w:r>
      <w:proofErr w:type="spellEnd"/>
      <w:r>
        <w:t xml:space="preserve"> 150+ Prompting Ideas for ChatGPT</w:t>
      </w:r>
    </w:p>
    <w:p w14:paraId="286627F0" w14:textId="77777777" w:rsidR="00163D62" w:rsidRDefault="00000000">
      <w:r>
        <w:t>13. Modifiers for Better Outputs</w:t>
      </w:r>
    </w:p>
    <w:p w14:paraId="7216E4A5" w14:textId="77777777" w:rsidR="00163D62" w:rsidRDefault="00000000">
      <w:r>
        <w:t>14. ChatGPT Tokens Explained</w:t>
      </w:r>
    </w:p>
    <w:p w14:paraId="734E9290" w14:textId="77777777" w:rsidR="00163D62" w:rsidRDefault="00000000">
      <w:r>
        <w:t>15. Copyright Shield</w:t>
      </w:r>
    </w:p>
    <w:p w14:paraId="28598BA2" w14:textId="77777777" w:rsidR="00163D62" w:rsidRDefault="00000000">
      <w:r>
        <w:t>16. Learning Activity: Create Your ChatGPT Prompt</w:t>
      </w:r>
    </w:p>
    <w:p w14:paraId="0E4EA04B" w14:textId="76DFAA2A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3: ChatGPT: Prompt Engineering and Custom 17 Page Prompting Guide PDF</w:t>
      </w:r>
      <w:r w:rsidR="00FA45F1">
        <w:rPr>
          <w:b/>
          <w:bCs/>
        </w:rPr>
        <w:t xml:space="preserve"> – 1 hour 4 min.</w:t>
      </w:r>
    </w:p>
    <w:p w14:paraId="796819EF" w14:textId="77777777" w:rsidR="00163D62" w:rsidRDefault="00000000">
      <w:r>
        <w:t>17. (Download PDF Here) What You'll Learn in This Section</w:t>
      </w:r>
    </w:p>
    <w:p w14:paraId="29B7EAF9" w14:textId="77777777" w:rsidR="00163D62" w:rsidRDefault="00000000">
      <w:r>
        <w:t>18. What is Prompt Engineering</w:t>
      </w:r>
    </w:p>
    <w:p w14:paraId="0FBE23C2" w14:textId="77777777" w:rsidR="00163D62" w:rsidRDefault="00000000">
      <w:r>
        <w:t>19. Prompt Priming</w:t>
      </w:r>
    </w:p>
    <w:p w14:paraId="0C6E8007" w14:textId="77777777" w:rsidR="00163D62" w:rsidRDefault="00000000">
      <w:r>
        <w:t>20. 30 Simple Prompt Starters</w:t>
      </w:r>
    </w:p>
    <w:p w14:paraId="06324904" w14:textId="77777777" w:rsidR="00163D62" w:rsidRDefault="00000000">
      <w:r>
        <w:t>21. New Ideas and Copy Generation</w:t>
      </w:r>
    </w:p>
    <w:p w14:paraId="5227C1F8" w14:textId="77777777" w:rsidR="00163D62" w:rsidRDefault="00000000">
      <w:r>
        <w:t>22. Client Emails, Analogies, and Bulk Writing</w:t>
      </w:r>
    </w:p>
    <w:p w14:paraId="5A4924AE" w14:textId="77777777" w:rsidR="00163D62" w:rsidRDefault="00000000">
      <w:r>
        <w:lastRenderedPageBreak/>
        <w:t>23. Effective Prompt Revisions</w:t>
      </w:r>
    </w:p>
    <w:p w14:paraId="4310FC08" w14:textId="77777777" w:rsidR="00163D62" w:rsidRDefault="00000000">
      <w:r>
        <w:t>24. Chain of Thought Prompting</w:t>
      </w:r>
    </w:p>
    <w:p w14:paraId="7DA18A0E" w14:textId="77777777" w:rsidR="00163D62" w:rsidRDefault="00000000">
      <w:r>
        <w:t>25. Tabular Format Prompting</w:t>
      </w:r>
    </w:p>
    <w:p w14:paraId="393A4268" w14:textId="77777777" w:rsidR="00163D62" w:rsidRDefault="00000000">
      <w:r>
        <w:t>26. Zero, One, and Few Shot Prompting</w:t>
      </w:r>
    </w:p>
    <w:p w14:paraId="0B126B6C" w14:textId="77777777" w:rsidR="00163D62" w:rsidRDefault="00000000">
      <w:r>
        <w:t>27. Ask Before Answer Prompting</w:t>
      </w:r>
    </w:p>
    <w:p w14:paraId="5CAFC754" w14:textId="77777777" w:rsidR="00163D62" w:rsidRDefault="00000000">
      <w:r>
        <w:t>28. Fill-In-The-Blank Prompting</w:t>
      </w:r>
    </w:p>
    <w:p w14:paraId="5E7ECB17" w14:textId="77777777" w:rsidR="00163D62" w:rsidRDefault="00000000">
      <w:r>
        <w:t>29. Perspective Prompting</w:t>
      </w:r>
    </w:p>
    <w:p w14:paraId="41420892" w14:textId="77777777" w:rsidR="00163D62" w:rsidRDefault="00000000">
      <w:r>
        <w:t>30. Constructive Critic Prompting</w:t>
      </w:r>
    </w:p>
    <w:p w14:paraId="1D4FB35D" w14:textId="77777777" w:rsidR="00163D62" w:rsidRDefault="00000000">
      <w:r>
        <w:t>31. Comparative Prompting</w:t>
      </w:r>
    </w:p>
    <w:p w14:paraId="15A0C6F6" w14:textId="77777777" w:rsidR="00163D62" w:rsidRDefault="00000000">
      <w:r>
        <w:t>32. Reverse Prompting</w:t>
      </w:r>
    </w:p>
    <w:p w14:paraId="53FD8C7B" w14:textId="77777777" w:rsidR="00163D62" w:rsidRDefault="00000000">
      <w:r>
        <w:t>33. RGC Prompting</w:t>
      </w:r>
    </w:p>
    <w:p w14:paraId="41031E9B" w14:textId="77777777" w:rsidR="00163D62" w:rsidRDefault="00000000">
      <w:r>
        <w:t xml:space="preserve">34. I Want You </w:t>
      </w:r>
      <w:proofErr w:type="gramStart"/>
      <w:r>
        <w:t>To</w:t>
      </w:r>
      <w:proofErr w:type="gramEnd"/>
      <w:r>
        <w:t xml:space="preserve"> Act As Prompting</w:t>
      </w:r>
    </w:p>
    <w:p w14:paraId="2FB9E492" w14:textId="7BFF6716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4: ChatGPT: Enhancements, Extensions, and Advanced Features</w:t>
      </w:r>
      <w:r w:rsidR="00FA45F1">
        <w:rPr>
          <w:b/>
          <w:bCs/>
        </w:rPr>
        <w:t xml:space="preserve"> – 52 min.</w:t>
      </w:r>
    </w:p>
    <w:p w14:paraId="09827ABA" w14:textId="77777777" w:rsidR="00163D62" w:rsidRDefault="00000000">
      <w:r>
        <w:t>35. Custom Instructions Part 1</w:t>
      </w:r>
    </w:p>
    <w:p w14:paraId="6DAAE232" w14:textId="77777777" w:rsidR="00163D62" w:rsidRDefault="00000000">
      <w:r>
        <w:t>36. Custom Instructions Part 2</w:t>
      </w:r>
    </w:p>
    <w:p w14:paraId="4FB493F2" w14:textId="77777777" w:rsidR="00163D62" w:rsidRDefault="00000000">
      <w:r>
        <w:t>37. Custom Instructions: Hotkeys</w:t>
      </w:r>
    </w:p>
    <w:p w14:paraId="5D9C8773" w14:textId="77777777" w:rsidR="00163D62" w:rsidRDefault="00000000">
      <w:r>
        <w:t>38. ChatGPT-4: Computer Vision</w:t>
      </w:r>
    </w:p>
    <w:p w14:paraId="59052D21" w14:textId="77777777" w:rsidR="00163D62" w:rsidRDefault="00000000">
      <w:r>
        <w:t>39. ChatGPT-4o: Image Input and Output Capabilities</w:t>
      </w:r>
    </w:p>
    <w:p w14:paraId="36A12979" w14:textId="77777777" w:rsidR="00163D62" w:rsidRDefault="00000000">
      <w:r>
        <w:t>40. ChatGPT-4o: Analyze Data and Graphs</w:t>
      </w:r>
    </w:p>
    <w:p w14:paraId="5FC0E2AB" w14:textId="77777777" w:rsidR="00163D62" w:rsidRDefault="00000000">
      <w:r>
        <w:t>41. ChatGPT-4o: Expanded Knowledge Base and Cross</w:t>
      </w:r>
    </w:p>
    <w:p w14:paraId="05C4A08D" w14:textId="77777777" w:rsidR="00163D62" w:rsidRDefault="00000000">
      <w:r>
        <w:t>42. ChatGPT: Shared Chats</w:t>
      </w:r>
    </w:p>
    <w:p w14:paraId="6350004F" w14:textId="77777777" w:rsidR="00163D62" w:rsidRDefault="00000000">
      <w:r>
        <w:t>43. ChatGPT Temporary Chats</w:t>
      </w:r>
    </w:p>
    <w:p w14:paraId="0F28D4A8" w14:textId="77777777" w:rsidR="00163D62" w:rsidRDefault="00000000">
      <w:r>
        <w:t>44. ChatGPT-4: DALL-E 3</w:t>
      </w:r>
    </w:p>
    <w:p w14:paraId="2C72F179" w14:textId="77777777" w:rsidR="00163D62" w:rsidRDefault="00000000">
      <w:r>
        <w:t>45. DALL-E 3: Gen IDs</w:t>
      </w:r>
    </w:p>
    <w:p w14:paraId="50A66A86" w14:textId="77777777" w:rsidR="00163D62" w:rsidRDefault="00000000">
      <w:r>
        <w:t>46. DALL-E 3: Inpainting</w:t>
      </w:r>
    </w:p>
    <w:p w14:paraId="1B518008" w14:textId="77777777" w:rsidR="00163D62" w:rsidRDefault="00000000">
      <w:r>
        <w:t>47. ChatGPT Team Workspace</w:t>
      </w:r>
    </w:p>
    <w:p w14:paraId="20A97538" w14:textId="77777777" w:rsidR="00163D62" w:rsidRDefault="00000000">
      <w:r>
        <w:t>48. OpenAI ground Overview</w:t>
      </w:r>
    </w:p>
    <w:p w14:paraId="2002B5AB" w14:textId="781810BA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5: ChatGPT: Simplify Complex Information, Instantly Proofread, and Re-Organize Data</w:t>
      </w:r>
      <w:r w:rsidR="00FA45F1">
        <w:rPr>
          <w:b/>
          <w:bCs/>
        </w:rPr>
        <w:t xml:space="preserve"> – 29 min.</w:t>
      </w:r>
    </w:p>
    <w:p w14:paraId="2300302C" w14:textId="77777777" w:rsidR="00163D62" w:rsidRDefault="00000000">
      <w:r>
        <w:t>49. Summarize Dense Text</w:t>
      </w:r>
    </w:p>
    <w:p w14:paraId="5944D3A9" w14:textId="77777777" w:rsidR="00163D62" w:rsidRDefault="00000000">
      <w:r>
        <w:t>50. Re-Write Text for a Specific Audience</w:t>
      </w:r>
    </w:p>
    <w:p w14:paraId="4078E5C4" w14:textId="77777777" w:rsidR="00163D62" w:rsidRDefault="00000000">
      <w:r>
        <w:t>51. Health Optimization</w:t>
      </w:r>
    </w:p>
    <w:p w14:paraId="79137534" w14:textId="77777777" w:rsidR="00163D62" w:rsidRDefault="00000000">
      <w:r>
        <w:t>52. Language Translation</w:t>
      </w:r>
    </w:p>
    <w:p w14:paraId="7A844665" w14:textId="77777777" w:rsidR="00163D62" w:rsidRDefault="00000000">
      <w:r w:rsidRPr="003A48F3">
        <w:rPr>
          <w:highlight w:val="yellow"/>
        </w:rPr>
        <w:t>53. Quickly Summarize Videos</w:t>
      </w:r>
    </w:p>
    <w:p w14:paraId="3F8D904B" w14:textId="77777777" w:rsidR="00163D62" w:rsidRDefault="00000000">
      <w:r>
        <w:t>54. Proofreading Text</w:t>
      </w:r>
    </w:p>
    <w:p w14:paraId="34E573F9" w14:textId="77777777" w:rsidR="00163D62" w:rsidRDefault="00000000">
      <w:r>
        <w:t>55. Re-Organize Data: Basic</w:t>
      </w:r>
    </w:p>
    <w:p w14:paraId="619EF26B" w14:textId="77777777" w:rsidR="00163D62" w:rsidRDefault="00000000">
      <w:r>
        <w:t>56. Re-Organize Data: Named Entity Recognition</w:t>
      </w:r>
    </w:p>
    <w:p w14:paraId="29C6E058" w14:textId="77777777" w:rsidR="00163D62" w:rsidRDefault="00000000">
      <w:r>
        <w:t>57. Re-Organize Data: Text Classification - Advanced</w:t>
      </w:r>
    </w:p>
    <w:p w14:paraId="4D9951E8" w14:textId="77777777" w:rsidR="00163D62" w:rsidRDefault="00000000">
      <w:r>
        <w:t>58. Case Study: Build Charts with ChatGPT</w:t>
      </w:r>
    </w:p>
    <w:p w14:paraId="0DE80521" w14:textId="77777777" w:rsidR="00163D62" w:rsidRDefault="00000000">
      <w:r>
        <w:t>59. Review and Improve Writing</w:t>
      </w:r>
    </w:p>
    <w:p w14:paraId="19198048" w14:textId="77777777" w:rsidR="00163D62" w:rsidRDefault="00000000">
      <w:r w:rsidRPr="00494BD7">
        <w:rPr>
          <w:highlight w:val="yellow"/>
        </w:rPr>
        <w:t>60. Create Essay Questions, Multiple Choice, True or False</w:t>
      </w:r>
    </w:p>
    <w:p w14:paraId="025B13F7" w14:textId="77777777" w:rsidR="00163D62" w:rsidRDefault="00000000">
      <w:r>
        <w:t>61. Learning Activity: Synthesize Complex Information</w:t>
      </w:r>
    </w:p>
    <w:p w14:paraId="7B199AFB" w14:textId="107ACDD4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 xml:space="preserve">Section 6: ChatGPT: Content Creation, </w:t>
      </w:r>
      <w:proofErr w:type="gramStart"/>
      <w:r w:rsidRPr="00674303">
        <w:rPr>
          <w:b/>
          <w:bCs/>
        </w:rPr>
        <w:t>Social Media</w:t>
      </w:r>
      <w:proofErr w:type="gramEnd"/>
      <w:r w:rsidRPr="00674303">
        <w:rPr>
          <w:b/>
          <w:bCs/>
        </w:rPr>
        <w:t>, Copywriting, SEO, and Video Scripts</w:t>
      </w:r>
      <w:r w:rsidR="00FA45F1">
        <w:rPr>
          <w:b/>
          <w:bCs/>
        </w:rPr>
        <w:t xml:space="preserve"> – 57 min.</w:t>
      </w:r>
    </w:p>
    <w:p w14:paraId="205B8E7E" w14:textId="77777777" w:rsidR="00163D62" w:rsidRDefault="00000000">
      <w:r>
        <w:t>62. Intro to Copywriting and Content Creation</w:t>
      </w:r>
    </w:p>
    <w:p w14:paraId="73763330" w14:textId="77777777" w:rsidR="00163D62" w:rsidRPr="00147E92" w:rsidRDefault="00000000">
      <w:pPr>
        <w:rPr>
          <w:highlight w:val="yellow"/>
        </w:rPr>
      </w:pPr>
      <w:r w:rsidRPr="00147E92">
        <w:rPr>
          <w:highlight w:val="yellow"/>
        </w:rPr>
        <w:t>63. Articles and Blogs</w:t>
      </w:r>
    </w:p>
    <w:p w14:paraId="1896BA37" w14:textId="77777777" w:rsidR="00163D62" w:rsidRDefault="00000000">
      <w:r w:rsidRPr="00147E92">
        <w:rPr>
          <w:highlight w:val="yellow"/>
        </w:rPr>
        <w:t>64. Write and Rephrase</w:t>
      </w:r>
    </w:p>
    <w:p w14:paraId="69729A88" w14:textId="77777777" w:rsidR="00163D62" w:rsidRDefault="00000000">
      <w:r>
        <w:t>65. Create an Ad for a Product</w:t>
      </w:r>
    </w:p>
    <w:p w14:paraId="6C9F4957" w14:textId="77777777" w:rsidR="00163D62" w:rsidRDefault="00000000">
      <w:r w:rsidRPr="00147E92">
        <w:rPr>
          <w:highlight w:val="yellow"/>
        </w:rPr>
        <w:t>66. Scripts for Social Media Videos</w:t>
      </w:r>
    </w:p>
    <w:p w14:paraId="35CD8B10" w14:textId="77777777" w:rsidR="00163D62" w:rsidRDefault="00000000">
      <w:r>
        <w:t>67. Product Specific Content</w:t>
      </w:r>
    </w:p>
    <w:p w14:paraId="295CB36A" w14:textId="77777777" w:rsidR="00163D62" w:rsidRDefault="00000000">
      <w:r>
        <w:t>68. Case Study: Mint Mobile Commercial</w:t>
      </w:r>
    </w:p>
    <w:p w14:paraId="645BB1BD" w14:textId="77777777" w:rsidR="00163D62" w:rsidRDefault="00000000">
      <w:r>
        <w:t>69. Video Description, Title, and Tag</w:t>
      </w:r>
    </w:p>
    <w:p w14:paraId="2CBE7D66" w14:textId="77777777" w:rsidR="00163D62" w:rsidRDefault="00000000">
      <w:r>
        <w:t>70. SEO and Keywords</w:t>
      </w:r>
    </w:p>
    <w:p w14:paraId="22DD6E73" w14:textId="77777777" w:rsidR="00163D62" w:rsidRDefault="00000000">
      <w:r>
        <w:t>71. Scripts for Podcasts</w:t>
      </w:r>
    </w:p>
    <w:p w14:paraId="23E2F4B1" w14:textId="77777777" w:rsidR="00163D62" w:rsidRDefault="00000000">
      <w:r>
        <w:t>72. Sales Copy and Direct Response</w:t>
      </w:r>
    </w:p>
    <w:p w14:paraId="54D1E5A5" w14:textId="77777777" w:rsidR="00163D62" w:rsidRDefault="00000000">
      <w:r>
        <w:t>73. Article: Great AI Prompts</w:t>
      </w:r>
    </w:p>
    <w:p w14:paraId="1363BF63" w14:textId="77777777" w:rsidR="00163D62" w:rsidRDefault="00000000">
      <w:r>
        <w:t>74. Write an Original Song with Chords and Lyrics</w:t>
      </w:r>
    </w:p>
    <w:p w14:paraId="74B207A3" w14:textId="77777777" w:rsidR="00163D62" w:rsidRDefault="00000000">
      <w:r>
        <w:t>75. Create Your Resume</w:t>
      </w:r>
    </w:p>
    <w:p w14:paraId="6CDBEDC6" w14:textId="77777777" w:rsidR="00163D62" w:rsidRDefault="00000000">
      <w:r>
        <w:t>76. Personal Bio</w:t>
      </w:r>
    </w:p>
    <w:p w14:paraId="4C3DC4FB" w14:textId="77777777" w:rsidR="00163D62" w:rsidRDefault="00000000">
      <w:r>
        <w:t>77. Speech or Presentation from Scratch</w:t>
      </w:r>
    </w:p>
    <w:p w14:paraId="78BABB5B" w14:textId="77777777" w:rsidR="00163D62" w:rsidRDefault="00000000">
      <w:r>
        <w:t>78. Create an Entire E-Book</w:t>
      </w:r>
    </w:p>
    <w:p w14:paraId="2EB27AA9" w14:textId="77777777" w:rsidR="00163D62" w:rsidRDefault="00000000">
      <w:r>
        <w:t>79. Social Media Posts</w:t>
      </w:r>
    </w:p>
    <w:p w14:paraId="10186EC1" w14:textId="77777777" w:rsidR="00163D62" w:rsidRDefault="00000000">
      <w:r>
        <w:t>80. Content for Specific Niches</w:t>
      </w:r>
    </w:p>
    <w:p w14:paraId="145D8EEC" w14:textId="77777777" w:rsidR="00163D62" w:rsidRDefault="00000000">
      <w:r>
        <w:t>81. Case Study: Create Icons</w:t>
      </w:r>
    </w:p>
    <w:p w14:paraId="6440BF09" w14:textId="77777777" w:rsidR="00163D62" w:rsidRDefault="00000000">
      <w:r>
        <w:t>82. Meet Your Expert AI Instructor</w:t>
      </w:r>
    </w:p>
    <w:p w14:paraId="22EDAB2A" w14:textId="77777777" w:rsidR="00163D62" w:rsidRPr="008107FE" w:rsidRDefault="00000000">
      <w:pPr>
        <w:rPr>
          <w:lang w:val="bg-BG"/>
        </w:rPr>
      </w:pPr>
      <w:r w:rsidRPr="00F7577D">
        <w:rPr>
          <w:highlight w:val="yellow"/>
        </w:rPr>
        <w:t>83. ChatGPT for Gmail</w:t>
      </w:r>
    </w:p>
    <w:p w14:paraId="12CC3D82" w14:textId="77777777" w:rsidR="00163D62" w:rsidRDefault="00000000">
      <w:r>
        <w:t>84. Learning Activity: Create an Ad or Social Media Post</w:t>
      </w:r>
    </w:p>
    <w:p w14:paraId="40605023" w14:textId="215C9AA1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7: ChatGPT: Self-Guided Learning, Qualitative and Quantitative Research, and More</w:t>
      </w:r>
      <w:r w:rsidR="00FA45F1">
        <w:rPr>
          <w:b/>
          <w:bCs/>
        </w:rPr>
        <w:t xml:space="preserve"> – 60 min.</w:t>
      </w:r>
    </w:p>
    <w:p w14:paraId="49EF1320" w14:textId="77777777" w:rsidR="00163D62" w:rsidRDefault="00000000">
      <w:r>
        <w:t>85. Intro to Synthesizing Large Amounts of Data</w:t>
      </w:r>
    </w:p>
    <w:p w14:paraId="73BD863E" w14:textId="77777777" w:rsidR="00163D62" w:rsidRDefault="00000000">
      <w:r>
        <w:t>86. Ask the Right Questions</w:t>
      </w:r>
    </w:p>
    <w:p w14:paraId="48D3EDA3" w14:textId="77777777" w:rsidR="00163D62" w:rsidRDefault="00000000">
      <w:r>
        <w:t>87. Questions for Growing Your Business</w:t>
      </w:r>
    </w:p>
    <w:p w14:paraId="05505C76" w14:textId="77777777" w:rsidR="00163D62" w:rsidRDefault="00000000">
      <w:r>
        <w:t>88. Advanced Job Search</w:t>
      </w:r>
    </w:p>
    <w:p w14:paraId="76F7D0F6" w14:textId="77777777" w:rsidR="00163D62" w:rsidRDefault="00000000">
      <w:r>
        <w:t>89. Prepare for a Job Interview</w:t>
      </w:r>
    </w:p>
    <w:p w14:paraId="1C18731E" w14:textId="77777777" w:rsidR="00163D62" w:rsidRDefault="00000000">
      <w:r>
        <w:t>90. Email Potential Employer</w:t>
      </w:r>
    </w:p>
    <w:p w14:paraId="71050237" w14:textId="77777777" w:rsidR="00163D62" w:rsidRDefault="00000000">
      <w:r>
        <w:t>91. Learn From the Success of Others</w:t>
      </w:r>
    </w:p>
    <w:p w14:paraId="6832DA49" w14:textId="77777777" w:rsidR="00163D62" w:rsidRDefault="00000000">
      <w:r>
        <w:t>92. Learn From Past World Events</w:t>
      </w:r>
    </w:p>
    <w:p w14:paraId="01ED085A" w14:textId="77777777" w:rsidR="00163D62" w:rsidRDefault="00000000">
      <w:r>
        <w:t>93. Social Dynamics</w:t>
      </w:r>
    </w:p>
    <w:p w14:paraId="7D661266" w14:textId="77777777" w:rsidR="00163D62" w:rsidRDefault="00000000">
      <w:r>
        <w:t>94. Learn About Family and Friends</w:t>
      </w:r>
    </w:p>
    <w:p w14:paraId="4FDCCB9E" w14:textId="77777777" w:rsidR="00163D62" w:rsidRDefault="00000000">
      <w:r>
        <w:t>95. Learn Software and Other Tools</w:t>
      </w:r>
    </w:p>
    <w:p w14:paraId="647C40D7" w14:textId="77777777" w:rsidR="00163D62" w:rsidRDefault="00000000">
      <w:r>
        <w:t>96. General Learning and Tutorials</w:t>
      </w:r>
    </w:p>
    <w:p w14:paraId="0DD06D26" w14:textId="77777777" w:rsidR="00163D62" w:rsidRDefault="00000000">
      <w:r>
        <w:t>97. Text and Article Analysis</w:t>
      </w:r>
    </w:p>
    <w:p w14:paraId="0FF7F3A5" w14:textId="77777777" w:rsidR="00163D62" w:rsidRDefault="00000000">
      <w:r>
        <w:t>98. Solve Complex Math Problems</w:t>
      </w:r>
    </w:p>
    <w:p w14:paraId="364AB431" w14:textId="77777777" w:rsidR="00163D62" w:rsidRDefault="00000000">
      <w:r>
        <w:t>99. Compare and Contrast</w:t>
      </w:r>
    </w:p>
    <w:p w14:paraId="6AEF9EEE" w14:textId="77777777" w:rsidR="00163D62" w:rsidRDefault="00000000">
      <w:r>
        <w:t>100. Compare and Contrast then Re-Write</w:t>
      </w:r>
    </w:p>
    <w:p w14:paraId="05B0F638" w14:textId="77777777" w:rsidR="00163D62" w:rsidRDefault="00000000">
      <w:r>
        <w:t>101. Language and Learning</w:t>
      </w:r>
    </w:p>
    <w:p w14:paraId="70E2693B" w14:textId="77777777" w:rsidR="00163D62" w:rsidRDefault="00000000">
      <w:r>
        <w:t>102. DIY and Home Improvement</w:t>
      </w:r>
    </w:p>
    <w:p w14:paraId="38EBE0B0" w14:textId="77777777" w:rsidR="00163D62" w:rsidRDefault="00000000">
      <w:r>
        <w:t>103. Travel Guide</w:t>
      </w:r>
    </w:p>
    <w:p w14:paraId="4C179B46" w14:textId="77777777" w:rsidR="00163D62" w:rsidRDefault="00000000">
      <w:r>
        <w:t>104. Schedule Creation</w:t>
      </w:r>
    </w:p>
    <w:p w14:paraId="40ACB661" w14:textId="77777777" w:rsidR="00163D62" w:rsidRDefault="00000000">
      <w:r>
        <w:t>105. Learning Activity: Learn and Research About a Topic</w:t>
      </w:r>
    </w:p>
    <w:p w14:paraId="3CDD7AEF" w14:textId="2F32B151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8: Custom GPTs: Create Your Own Custom Versions of ChatGPT</w:t>
      </w:r>
      <w:r w:rsidR="00FA45F1">
        <w:rPr>
          <w:b/>
          <w:bCs/>
        </w:rPr>
        <w:t xml:space="preserve"> – 32 min.</w:t>
      </w:r>
    </w:p>
    <w:p w14:paraId="17C1F88C" w14:textId="77777777" w:rsidR="00163D62" w:rsidRDefault="00000000">
      <w:r>
        <w:t>106. Introduction to Custom GPTs</w:t>
      </w:r>
    </w:p>
    <w:p w14:paraId="0768BE8C" w14:textId="77777777" w:rsidR="00163D62" w:rsidRDefault="00000000">
      <w:r w:rsidRPr="00725525">
        <w:rPr>
          <w:highlight w:val="yellow"/>
        </w:rPr>
        <w:t>107. Create Your Own Custom GPT</w:t>
      </w:r>
    </w:p>
    <w:p w14:paraId="5862B05D" w14:textId="77777777" w:rsidR="00163D62" w:rsidRDefault="00000000">
      <w:r>
        <w:t>108. Custom GPTs Case Study: Viral GPT</w:t>
      </w:r>
    </w:p>
    <w:p w14:paraId="5D14BFC4" w14:textId="77777777" w:rsidR="00163D62" w:rsidRDefault="00000000">
      <w:r w:rsidRPr="000B6A30">
        <w:rPr>
          <w:highlight w:val="yellow"/>
        </w:rPr>
        <w:t>109. GPT Store</w:t>
      </w:r>
    </w:p>
    <w:p w14:paraId="000DB632" w14:textId="77777777" w:rsidR="00163D62" w:rsidRDefault="00000000">
      <w:r w:rsidRPr="002C0CEA">
        <w:rPr>
          <w:highlight w:val="yellow"/>
        </w:rPr>
        <w:t>110. Create Your Own Business Assistant</w:t>
      </w:r>
    </w:p>
    <w:p w14:paraId="29135689" w14:textId="5FC7F0E5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 xml:space="preserve">Section 9: </w:t>
      </w:r>
      <w:proofErr w:type="spellStart"/>
      <w:r w:rsidRPr="00674303">
        <w:rPr>
          <w:b/>
          <w:bCs/>
        </w:rPr>
        <w:t>CustomGPTs</w:t>
      </w:r>
      <w:proofErr w:type="spellEnd"/>
      <w:r w:rsidRPr="00674303">
        <w:rPr>
          <w:b/>
          <w:bCs/>
        </w:rPr>
        <w:t xml:space="preserve"> (Previously Plugin Store): Improve ChatGPT with </w:t>
      </w:r>
      <w:proofErr w:type="spellStart"/>
      <w:r w:rsidRPr="00674303">
        <w:rPr>
          <w:b/>
          <w:bCs/>
        </w:rPr>
        <w:t>CustomGPTs</w:t>
      </w:r>
      <w:proofErr w:type="spellEnd"/>
      <w:r w:rsidR="00FA45F1">
        <w:rPr>
          <w:b/>
          <w:bCs/>
        </w:rPr>
        <w:t xml:space="preserve">  – 1 hour 29 min.</w:t>
      </w:r>
    </w:p>
    <w:p w14:paraId="65EB8C5A" w14:textId="77777777" w:rsidR="00163D62" w:rsidRDefault="00000000">
      <w:r>
        <w:t xml:space="preserve">111. The Plugin Store Has Been Replaced with </w:t>
      </w:r>
      <w:proofErr w:type="spellStart"/>
      <w:r>
        <w:t>CustomGPTs</w:t>
      </w:r>
      <w:proofErr w:type="spellEnd"/>
    </w:p>
    <w:p w14:paraId="18744438" w14:textId="77777777" w:rsidR="00163D62" w:rsidRDefault="00000000">
      <w:r>
        <w:t xml:space="preserve">112. Read This Before Continuing: </w:t>
      </w:r>
      <w:proofErr w:type="spellStart"/>
      <w:r>
        <w:t>CustomGPTs</w:t>
      </w:r>
      <w:proofErr w:type="spellEnd"/>
      <w:r>
        <w:t xml:space="preserve"> Have Replaced the Plugin Store</w:t>
      </w:r>
    </w:p>
    <w:p w14:paraId="3F69E4EC" w14:textId="77777777" w:rsidR="00163D62" w:rsidRDefault="00000000">
      <w:r>
        <w:t xml:space="preserve">113. </w:t>
      </w:r>
      <w:proofErr w:type="spellStart"/>
      <w:r>
        <w:t>CustomGPT</w:t>
      </w:r>
      <w:proofErr w:type="spellEnd"/>
      <w:r>
        <w:t>: Find the Perfect AI Tool with This Plugin (ChatGPT Plugin)</w:t>
      </w:r>
    </w:p>
    <w:p w14:paraId="5C7FFDA3" w14:textId="77777777" w:rsidR="00163D62" w:rsidRDefault="00000000">
      <w:r w:rsidRPr="009325A2">
        <w:rPr>
          <w:highlight w:val="yellow"/>
        </w:rPr>
        <w:t xml:space="preserve">114. </w:t>
      </w:r>
      <w:proofErr w:type="spellStart"/>
      <w:r w:rsidRPr="009325A2">
        <w:rPr>
          <w:highlight w:val="yellow"/>
        </w:rPr>
        <w:t>CustomGPT</w:t>
      </w:r>
      <w:proofErr w:type="spellEnd"/>
      <w:r w:rsidRPr="009325A2">
        <w:rPr>
          <w:highlight w:val="yellow"/>
        </w:rPr>
        <w:t xml:space="preserve">: Let AI Write </w:t>
      </w:r>
      <w:proofErr w:type="gramStart"/>
      <w:r w:rsidRPr="009325A2">
        <w:rPr>
          <w:highlight w:val="yellow"/>
        </w:rPr>
        <w:t>The</w:t>
      </w:r>
      <w:proofErr w:type="gramEnd"/>
      <w:r w:rsidRPr="009325A2">
        <w:rPr>
          <w:highlight w:val="yellow"/>
        </w:rPr>
        <w:t xml:space="preserve"> Perfect Prompt For You (ChatGPT Plugin)</w:t>
      </w:r>
    </w:p>
    <w:p w14:paraId="35323021" w14:textId="77777777" w:rsidR="00163D62" w:rsidRDefault="00000000">
      <w:r w:rsidRPr="00DF2680">
        <w:rPr>
          <w:highlight w:val="yellow"/>
        </w:rPr>
        <w:t xml:space="preserve">115. </w:t>
      </w:r>
      <w:proofErr w:type="spellStart"/>
      <w:r w:rsidRPr="00DF2680">
        <w:rPr>
          <w:highlight w:val="yellow"/>
        </w:rPr>
        <w:t>CustomGPT</w:t>
      </w:r>
      <w:proofErr w:type="spellEnd"/>
      <w:r w:rsidRPr="00DF2680">
        <w:rPr>
          <w:highlight w:val="yellow"/>
        </w:rPr>
        <w:t xml:space="preserve">: Search and Transcribe </w:t>
      </w:r>
      <w:proofErr w:type="spellStart"/>
      <w:r w:rsidRPr="00DF2680">
        <w:rPr>
          <w:highlight w:val="yellow"/>
        </w:rPr>
        <w:t>Youtube</w:t>
      </w:r>
      <w:proofErr w:type="spellEnd"/>
      <w:r w:rsidRPr="00DF2680">
        <w:rPr>
          <w:highlight w:val="yellow"/>
        </w:rPr>
        <w:t xml:space="preserve"> Videos with </w:t>
      </w:r>
      <w:proofErr w:type="spellStart"/>
      <w:r w:rsidRPr="00DF2680">
        <w:rPr>
          <w:highlight w:val="yellow"/>
        </w:rPr>
        <w:t>VoxScript</w:t>
      </w:r>
      <w:proofErr w:type="spellEnd"/>
      <w:r w:rsidRPr="00DF2680">
        <w:rPr>
          <w:highlight w:val="yellow"/>
        </w:rPr>
        <w:t xml:space="preserve"> (ChatGPT Plugin)</w:t>
      </w:r>
    </w:p>
    <w:p w14:paraId="616D3AA0" w14:textId="77777777" w:rsidR="00163D62" w:rsidRDefault="00000000">
      <w:r>
        <w:t xml:space="preserve">116. </w:t>
      </w:r>
      <w:proofErr w:type="spellStart"/>
      <w:r>
        <w:t>CustomGPT</w:t>
      </w:r>
      <w:proofErr w:type="spellEnd"/>
      <w:r>
        <w:t>: Automated Food Ordering and Delivery with Instacart (ChatGPT Plugin)</w:t>
      </w:r>
    </w:p>
    <w:p w14:paraId="366F07C2" w14:textId="77777777" w:rsidR="00163D62" w:rsidRDefault="00000000">
      <w:r w:rsidRPr="00DF2680">
        <w:rPr>
          <w:highlight w:val="yellow"/>
        </w:rPr>
        <w:t xml:space="preserve">117. </w:t>
      </w:r>
      <w:proofErr w:type="spellStart"/>
      <w:r w:rsidRPr="00DF2680">
        <w:rPr>
          <w:highlight w:val="yellow"/>
        </w:rPr>
        <w:t>CustomGPT</w:t>
      </w:r>
      <w:proofErr w:type="spellEnd"/>
      <w:r w:rsidRPr="00DF2680">
        <w:rPr>
          <w:highlight w:val="yellow"/>
        </w:rPr>
        <w:t>: Visualize Information with the Show Me Plugin (ChatGPT Plugin)</w:t>
      </w:r>
    </w:p>
    <w:p w14:paraId="5C896C13" w14:textId="77777777" w:rsidR="00163D62" w:rsidRDefault="00000000">
      <w:r>
        <w:t xml:space="preserve">118. </w:t>
      </w:r>
      <w:proofErr w:type="spellStart"/>
      <w:r>
        <w:t>CustomGPT</w:t>
      </w:r>
      <w:proofErr w:type="spellEnd"/>
      <w:r>
        <w:t>: Book Your Entire Vacation in Seconds with Expedia (ChatGPT Plugin)</w:t>
      </w:r>
    </w:p>
    <w:p w14:paraId="1F040380" w14:textId="77777777" w:rsidR="00163D62" w:rsidRDefault="00000000">
      <w:r>
        <w:t xml:space="preserve">119. </w:t>
      </w:r>
      <w:proofErr w:type="spellStart"/>
      <w:r>
        <w:t>CustomGPT</w:t>
      </w:r>
      <w:proofErr w:type="spellEnd"/>
      <w:r>
        <w:t>: Learn Anything with the edX Plugin (ChatGPT Plugin)</w:t>
      </w:r>
    </w:p>
    <w:p w14:paraId="7806FCDE" w14:textId="77777777" w:rsidR="00163D62" w:rsidRDefault="00000000">
      <w:r w:rsidRPr="005A1366">
        <w:rPr>
          <w:highlight w:val="yellow"/>
        </w:rPr>
        <w:t xml:space="preserve">120. </w:t>
      </w:r>
      <w:proofErr w:type="spellStart"/>
      <w:r w:rsidRPr="005A1366">
        <w:rPr>
          <w:highlight w:val="yellow"/>
        </w:rPr>
        <w:t>CustomGPT</w:t>
      </w:r>
      <w:proofErr w:type="spellEnd"/>
      <w:r w:rsidRPr="005A1366">
        <w:rPr>
          <w:highlight w:val="yellow"/>
        </w:rPr>
        <w:t>: Instantly Create Videos with Visla (ChatGPT Plugin)</w:t>
      </w:r>
    </w:p>
    <w:p w14:paraId="3F1FD9C5" w14:textId="77777777" w:rsidR="00163D62" w:rsidRDefault="00000000">
      <w:r>
        <w:t xml:space="preserve">121. </w:t>
      </w:r>
      <w:proofErr w:type="spellStart"/>
      <w:r>
        <w:t>CustomGPT</w:t>
      </w:r>
      <w:proofErr w:type="spellEnd"/>
      <w:r>
        <w:t xml:space="preserve">: Business Planning and Research with </w:t>
      </w:r>
      <w:proofErr w:type="spellStart"/>
      <w:r>
        <w:t>Kraftful</w:t>
      </w:r>
      <w:proofErr w:type="spellEnd"/>
      <w:r>
        <w:t xml:space="preserve"> (ChatGPT Plugin)</w:t>
      </w:r>
    </w:p>
    <w:p w14:paraId="43F21DA1" w14:textId="77777777" w:rsidR="00163D62" w:rsidRDefault="00000000">
      <w:r>
        <w:t xml:space="preserve">122. </w:t>
      </w:r>
      <w:proofErr w:type="spellStart"/>
      <w:r>
        <w:t>CustomGPT</w:t>
      </w:r>
      <w:proofErr w:type="spellEnd"/>
      <w:r>
        <w:t>: Learn or Practice a New Language with Speak (ChatGPT Plugin)</w:t>
      </w:r>
    </w:p>
    <w:p w14:paraId="3A6772C5" w14:textId="77777777" w:rsidR="00163D62" w:rsidRDefault="00000000">
      <w:r>
        <w:t xml:space="preserve">123. </w:t>
      </w:r>
      <w:proofErr w:type="spellStart"/>
      <w:r>
        <w:t>CustomGPT</w:t>
      </w:r>
      <w:proofErr w:type="spellEnd"/>
      <w:r>
        <w:t xml:space="preserve">: Investing Insights with </w:t>
      </w:r>
      <w:proofErr w:type="spellStart"/>
      <w:r>
        <w:t>TradingBro</w:t>
      </w:r>
      <w:proofErr w:type="spellEnd"/>
      <w:r>
        <w:t xml:space="preserve"> AI + Savvy Trader (ChatGPT Plugin)</w:t>
      </w:r>
    </w:p>
    <w:p w14:paraId="2DAABBC5" w14:textId="77777777" w:rsidR="00163D62" w:rsidRDefault="00000000">
      <w:r>
        <w:t xml:space="preserve">124. </w:t>
      </w:r>
      <w:proofErr w:type="spellStart"/>
      <w:r>
        <w:t>CustomGPT</w:t>
      </w:r>
      <w:proofErr w:type="spellEnd"/>
      <w:r>
        <w:t xml:space="preserve">: Book Reservations with </w:t>
      </w:r>
      <w:proofErr w:type="spellStart"/>
      <w:r>
        <w:t>Opentable</w:t>
      </w:r>
      <w:proofErr w:type="spellEnd"/>
      <w:r>
        <w:t xml:space="preserve"> (ChatGPT Plugin)</w:t>
      </w:r>
    </w:p>
    <w:p w14:paraId="09F243FE" w14:textId="77777777" w:rsidR="00163D62" w:rsidRDefault="00000000">
      <w:r>
        <w:t xml:space="preserve">125. </w:t>
      </w:r>
      <w:proofErr w:type="spellStart"/>
      <w:r>
        <w:t>CustomGPT</w:t>
      </w:r>
      <w:proofErr w:type="spellEnd"/>
      <w:r>
        <w:t xml:space="preserve">: Save Money Shopping Online with </w:t>
      </w:r>
      <w:proofErr w:type="spellStart"/>
      <w:r>
        <w:t>Coupert</w:t>
      </w:r>
      <w:proofErr w:type="spellEnd"/>
      <w:r>
        <w:t xml:space="preserve"> (ChatGPT Plugin)</w:t>
      </w:r>
    </w:p>
    <w:p w14:paraId="2E272F6E" w14:textId="77777777" w:rsidR="00163D62" w:rsidRDefault="00000000">
      <w:r>
        <w:t xml:space="preserve">126. </w:t>
      </w:r>
      <w:proofErr w:type="spellStart"/>
      <w:r>
        <w:t>CustomGPT</w:t>
      </w:r>
      <w:proofErr w:type="spellEnd"/>
      <w:r>
        <w:t>: Book Travel with Kayak (ChatGPT Plugin)</w:t>
      </w:r>
    </w:p>
    <w:p w14:paraId="305365BB" w14:textId="77777777" w:rsidR="00163D62" w:rsidRDefault="00000000">
      <w:r>
        <w:t xml:space="preserve">127. </w:t>
      </w:r>
      <w:proofErr w:type="spellStart"/>
      <w:r>
        <w:t>CustomGPT</w:t>
      </w:r>
      <w:proofErr w:type="spellEnd"/>
      <w:r>
        <w:t>: Perform Calculations and More with Wolfram (ChatGPT Plugin)</w:t>
      </w:r>
    </w:p>
    <w:p w14:paraId="0A727773" w14:textId="77777777" w:rsidR="00163D62" w:rsidRDefault="00000000">
      <w:r w:rsidRPr="00CA6152">
        <w:rPr>
          <w:highlight w:val="yellow"/>
        </w:rPr>
        <w:t xml:space="preserve">128. </w:t>
      </w:r>
      <w:proofErr w:type="spellStart"/>
      <w:r w:rsidRPr="00CA6152">
        <w:rPr>
          <w:highlight w:val="yellow"/>
        </w:rPr>
        <w:t>CustomGPT</w:t>
      </w:r>
      <w:proofErr w:type="spellEnd"/>
      <w:r w:rsidRPr="00CA6152">
        <w:rPr>
          <w:highlight w:val="yellow"/>
        </w:rPr>
        <w:t>: Write and Research with Scholar AI (ChatGPT Plugin)</w:t>
      </w:r>
    </w:p>
    <w:p w14:paraId="645D3950" w14:textId="77777777" w:rsidR="00163D62" w:rsidRDefault="00000000">
      <w:r>
        <w:t xml:space="preserve">129. Custom GPT: </w:t>
      </w:r>
      <w:proofErr w:type="spellStart"/>
      <w:r>
        <w:t>Webpilot</w:t>
      </w:r>
      <w:proofErr w:type="spellEnd"/>
      <w:r>
        <w:t xml:space="preserve"> (ChatGPT Plugin)</w:t>
      </w:r>
    </w:p>
    <w:p w14:paraId="676C974A" w14:textId="36DB9234" w:rsidR="00163D62" w:rsidRPr="00674303" w:rsidRDefault="00000000">
      <w:pPr>
        <w:rPr>
          <w:b/>
          <w:bCs/>
        </w:rPr>
      </w:pPr>
      <w:r w:rsidRPr="00CA6152">
        <w:rPr>
          <w:b/>
          <w:bCs/>
        </w:rPr>
        <w:t>Section 10: ChatGPT Mobile App: Access the Power of ChatGPT from Your Phone</w:t>
      </w:r>
      <w:r w:rsidR="00FA45F1" w:rsidRPr="00CA6152">
        <w:rPr>
          <w:b/>
          <w:bCs/>
        </w:rPr>
        <w:t xml:space="preserve"> – 11 min.</w:t>
      </w:r>
    </w:p>
    <w:p w14:paraId="4BF4DAEF" w14:textId="77777777" w:rsidR="00163D62" w:rsidRDefault="00000000">
      <w:r>
        <w:t>130. ChatGPT Mobile App: Overview</w:t>
      </w:r>
    </w:p>
    <w:p w14:paraId="0B7FCFA1" w14:textId="77777777" w:rsidR="00163D62" w:rsidRDefault="00000000">
      <w:r>
        <w:t>131. ChatGPT Mobile App: Modes</w:t>
      </w:r>
    </w:p>
    <w:p w14:paraId="414D0DEF" w14:textId="77777777" w:rsidR="00163D62" w:rsidRDefault="00000000">
      <w:r>
        <w:t>132. ChatGPT Mobile App: Speaking and Listening</w:t>
      </w:r>
    </w:p>
    <w:p w14:paraId="075BEE0B" w14:textId="778B2BA0" w:rsidR="00E77F0A" w:rsidRPr="00513138" w:rsidRDefault="00000000">
      <w:r>
        <w:t xml:space="preserve">133. </w:t>
      </w:r>
      <w:r w:rsidR="00513138">
        <w:t xml:space="preserve"> </w:t>
      </w:r>
      <w:r w:rsidRPr="00513138">
        <w:t>ChatGPT Mobile App: Interface Update</w:t>
      </w:r>
    </w:p>
    <w:p w14:paraId="0E50D7A4" w14:textId="4691F4B7" w:rsidR="00163D62" w:rsidRPr="00674303" w:rsidRDefault="00000000">
      <w:pPr>
        <w:rPr>
          <w:b/>
          <w:bCs/>
        </w:rPr>
      </w:pPr>
      <w:r w:rsidRPr="00513138">
        <w:rPr>
          <w:b/>
          <w:bCs/>
        </w:rPr>
        <w:t>Section 11: ChatGPT: How LLM's Work, How GPT Was Trained, and How GPT Generates Outputs</w:t>
      </w:r>
      <w:r w:rsidR="00FA45F1" w:rsidRPr="00513138">
        <w:rPr>
          <w:b/>
          <w:bCs/>
        </w:rPr>
        <w:t xml:space="preserve"> – 42 min.</w:t>
      </w:r>
    </w:p>
    <w:p w14:paraId="4E6D7948" w14:textId="77777777" w:rsidR="00163D62" w:rsidRDefault="00000000">
      <w:r>
        <w:t>134. Intro to LLM's Section</w:t>
      </w:r>
    </w:p>
    <w:p w14:paraId="58D29CAA" w14:textId="77777777" w:rsidR="00163D62" w:rsidRDefault="00000000">
      <w:r>
        <w:t>135. Overview and Main Types of LLM's</w:t>
      </w:r>
    </w:p>
    <w:p w14:paraId="22D119F9" w14:textId="77777777" w:rsidR="00163D62" w:rsidRDefault="00000000">
      <w:r>
        <w:t>136. How GPT Answers Your Questions</w:t>
      </w:r>
    </w:p>
    <w:p w14:paraId="4ADE34BB" w14:textId="77777777" w:rsidR="00163D62" w:rsidRDefault="00000000">
      <w:r>
        <w:t>137. How GPT was Created</w:t>
      </w:r>
    </w:p>
    <w:p w14:paraId="4999CA84" w14:textId="77777777" w:rsidR="00163D62" w:rsidRDefault="00000000">
      <w:r>
        <w:t>138. What is Transformer Architecture</w:t>
      </w:r>
    </w:p>
    <w:p w14:paraId="2BFB08F7" w14:textId="77777777" w:rsidR="00163D62" w:rsidRPr="00923830" w:rsidRDefault="00000000">
      <w:pPr>
        <w:rPr>
          <w:b/>
          <w:bCs/>
        </w:rPr>
      </w:pPr>
      <w:r w:rsidRPr="00923830">
        <w:rPr>
          <w:b/>
          <w:bCs/>
        </w:rPr>
        <w:t>Section 12: ChatGPT: Real World Use Cases, Spreadsheets, and Training ChatGPT on Writing</w:t>
      </w:r>
    </w:p>
    <w:p w14:paraId="5893AB7E" w14:textId="77777777" w:rsidR="00163D62" w:rsidRDefault="00000000">
      <w:r>
        <w:t>139. Reorganize and Improve a Spreadsheet</w:t>
      </w:r>
    </w:p>
    <w:p w14:paraId="3426F0B8" w14:textId="77777777" w:rsidR="00163D62" w:rsidRPr="00307FA8" w:rsidRDefault="00000000">
      <w:r w:rsidRPr="00B27F4A">
        <w:rPr>
          <w:highlight w:val="yellow"/>
        </w:rPr>
        <w:t>140. Train ChatGPT to Generate Text in Your Writing Style</w:t>
      </w:r>
    </w:p>
    <w:p w14:paraId="54ED848E" w14:textId="77777777" w:rsidR="00163D62" w:rsidRDefault="00000000">
      <w:r>
        <w:t>141. Compare and Contrast Two Items</w:t>
      </w:r>
    </w:p>
    <w:p w14:paraId="370320E4" w14:textId="43406B63" w:rsidR="00163D62" w:rsidRPr="00674303" w:rsidRDefault="00000000">
      <w:pPr>
        <w:rPr>
          <w:b/>
          <w:bCs/>
        </w:rPr>
      </w:pPr>
      <w:r w:rsidRPr="00934004">
        <w:rPr>
          <w:b/>
          <w:bCs/>
          <w:highlight w:val="yellow"/>
        </w:rPr>
        <w:t>Section 13: ChatGPT: API Key Setup and Building Intelligent Assistants</w:t>
      </w:r>
      <w:r w:rsidR="00FA45F1" w:rsidRPr="00934004">
        <w:rPr>
          <w:b/>
          <w:bCs/>
          <w:highlight w:val="yellow"/>
        </w:rPr>
        <w:t xml:space="preserve"> – 50 min.</w:t>
      </w:r>
    </w:p>
    <w:p w14:paraId="0E11947C" w14:textId="77777777" w:rsidR="00163D62" w:rsidRPr="00307FA8" w:rsidRDefault="00000000">
      <w:pPr>
        <w:rPr>
          <w:highlight w:val="yellow"/>
        </w:rPr>
      </w:pPr>
      <w:r w:rsidRPr="00307FA8">
        <w:rPr>
          <w:highlight w:val="yellow"/>
        </w:rPr>
        <w:t>142. Expert AI Instructor: Meet Augusto Alegre</w:t>
      </w:r>
    </w:p>
    <w:p w14:paraId="537A21BA" w14:textId="77777777" w:rsidR="00163D62" w:rsidRPr="00307FA8" w:rsidRDefault="00000000">
      <w:pPr>
        <w:rPr>
          <w:highlight w:val="yellow"/>
        </w:rPr>
      </w:pPr>
      <w:r w:rsidRPr="00307FA8">
        <w:rPr>
          <w:highlight w:val="yellow"/>
        </w:rPr>
        <w:t>143. Set Your OpenAI API key</w:t>
      </w:r>
    </w:p>
    <w:p w14:paraId="0F6CBDC1" w14:textId="77777777" w:rsidR="00163D62" w:rsidRPr="00307FA8" w:rsidRDefault="00000000">
      <w:pPr>
        <w:rPr>
          <w:highlight w:val="yellow"/>
        </w:rPr>
      </w:pPr>
      <w:r w:rsidRPr="00307FA8">
        <w:rPr>
          <w:highlight w:val="yellow"/>
        </w:rPr>
        <w:t>144. Install the OpenAI Library</w:t>
      </w:r>
    </w:p>
    <w:p w14:paraId="59B85F24" w14:textId="77777777" w:rsidR="00163D62" w:rsidRDefault="00000000">
      <w:r w:rsidRPr="00307FA8">
        <w:rPr>
          <w:highlight w:val="yellow"/>
        </w:rPr>
        <w:t>145. Your First Conversation Using the API</w:t>
      </w:r>
    </w:p>
    <w:p w14:paraId="1126D39A" w14:textId="77777777" w:rsidR="00163D62" w:rsidRDefault="00000000">
      <w:r>
        <w:t>146. The User, System, and Assistant Roles</w:t>
      </w:r>
    </w:p>
    <w:p w14:paraId="19908786" w14:textId="77777777" w:rsidR="00163D62" w:rsidRDefault="00000000">
      <w:r>
        <w:t>147. Different Examples of the User, Assistant, and System Roles</w:t>
      </w:r>
    </w:p>
    <w:p w14:paraId="58ABEB95" w14:textId="77777777" w:rsidR="00163D62" w:rsidRDefault="00000000">
      <w:r>
        <w:t>148. What are Tokens and Token Limits</w:t>
      </w:r>
    </w:p>
    <w:p w14:paraId="56798D0B" w14:textId="77777777" w:rsidR="00163D62" w:rsidRDefault="00000000">
      <w:r>
        <w:t>149. Examples Using Max Tokens</w:t>
      </w:r>
    </w:p>
    <w:p w14:paraId="1024B7A4" w14:textId="77777777" w:rsidR="00163D62" w:rsidRDefault="00000000">
      <w:r w:rsidRPr="00BD4F39">
        <w:rPr>
          <w:highlight w:val="yellow"/>
        </w:rPr>
        <w:t>150. Ways to Avoid Prompt Injection</w:t>
      </w:r>
    </w:p>
    <w:p w14:paraId="6BA5BD7B" w14:textId="77777777" w:rsidR="00163D62" w:rsidRDefault="00000000">
      <w:r w:rsidRPr="00934004">
        <w:rPr>
          <w:highlight w:val="yellow"/>
        </w:rPr>
        <w:t>151. API Use Case with Custom Chatbots</w:t>
      </w:r>
    </w:p>
    <w:p w14:paraId="50630CA5" w14:textId="77777777" w:rsidR="00163D62" w:rsidRDefault="00000000">
      <w:r w:rsidRPr="00934004">
        <w:rPr>
          <w:highlight w:val="yellow"/>
        </w:rPr>
        <w:t>152. API Use Case with Make.com</w:t>
      </w:r>
    </w:p>
    <w:p w14:paraId="02E9049D" w14:textId="77777777" w:rsidR="00163D62" w:rsidRDefault="00000000">
      <w:r>
        <w:t>153. What is an Assistant</w:t>
      </w:r>
    </w:p>
    <w:p w14:paraId="4062B960" w14:textId="77777777" w:rsidR="00163D62" w:rsidRDefault="00000000">
      <w:r>
        <w:t>154. How to Use Assistants in OpenAI's ground</w:t>
      </w:r>
    </w:p>
    <w:p w14:paraId="266E7683" w14:textId="77777777" w:rsidR="00163D62" w:rsidRDefault="00000000">
      <w:r w:rsidRPr="009E1263">
        <w:rPr>
          <w:highlight w:val="yellow"/>
        </w:rPr>
        <w:t>155. How to Run the Assistants API</w:t>
      </w:r>
    </w:p>
    <w:p w14:paraId="76C559E0" w14:textId="77777777" w:rsidR="00163D62" w:rsidRDefault="00000000">
      <w:r>
        <w:t>156. Using Custom Functions</w:t>
      </w:r>
    </w:p>
    <w:p w14:paraId="0C15E1DC" w14:textId="77777777" w:rsidR="00163D62" w:rsidRDefault="00000000">
      <w:r>
        <w:t>157. Use Case with Travel Assistant</w:t>
      </w:r>
    </w:p>
    <w:p w14:paraId="3E867596" w14:textId="6A1E9871" w:rsidR="00163D62" w:rsidRPr="00674303" w:rsidRDefault="00000000">
      <w:pPr>
        <w:rPr>
          <w:b/>
          <w:bCs/>
        </w:rPr>
      </w:pPr>
      <w:r w:rsidRPr="00F55BCB">
        <w:rPr>
          <w:b/>
          <w:bCs/>
        </w:rPr>
        <w:t xml:space="preserve">Section 14: Gemini: AI-Powered Google Workspace Built </w:t>
      </w:r>
      <w:proofErr w:type="gramStart"/>
      <w:r w:rsidRPr="00F55BCB">
        <w:rPr>
          <w:b/>
          <w:bCs/>
        </w:rPr>
        <w:t>Into</w:t>
      </w:r>
      <w:proofErr w:type="gramEnd"/>
      <w:r w:rsidRPr="00F55BCB">
        <w:rPr>
          <w:b/>
          <w:bCs/>
        </w:rPr>
        <w:t xml:space="preserve"> Gmail, Docs, Sheets, and More</w:t>
      </w:r>
      <w:r w:rsidR="00FA45F1" w:rsidRPr="00F55BCB">
        <w:rPr>
          <w:b/>
          <w:bCs/>
        </w:rPr>
        <w:t xml:space="preserve"> – 30 min.</w:t>
      </w:r>
    </w:p>
    <w:p w14:paraId="4759CBF7" w14:textId="77777777" w:rsidR="00163D62" w:rsidRDefault="00000000">
      <w:r>
        <w:t>158. Gemini: Google Workspace Overview and Functionality</w:t>
      </w:r>
    </w:p>
    <w:p w14:paraId="5AF29FB7" w14:textId="77777777" w:rsidR="00163D62" w:rsidRDefault="00000000">
      <w:r>
        <w:t>159. Gemini: Google Docs Interface and Features</w:t>
      </w:r>
    </w:p>
    <w:p w14:paraId="28E61948" w14:textId="77777777" w:rsidR="00163D62" w:rsidRDefault="00000000">
      <w:r>
        <w:t>160. Gemini: Google Sheets Interface and Features</w:t>
      </w:r>
    </w:p>
    <w:p w14:paraId="1E64A4EB" w14:textId="77777777" w:rsidR="00163D62" w:rsidRDefault="00000000">
      <w:r>
        <w:t>161. Gemini: Google Drive Interface and Features</w:t>
      </w:r>
    </w:p>
    <w:p w14:paraId="161782F9" w14:textId="77777777" w:rsidR="00163D62" w:rsidRDefault="00000000">
      <w:r>
        <w:t>162. Gemini: Gmail Interface and Features</w:t>
      </w:r>
    </w:p>
    <w:p w14:paraId="1F083565" w14:textId="6B18F439" w:rsidR="00163D62" w:rsidRPr="00A86870" w:rsidRDefault="00000000">
      <w:pPr>
        <w:rPr>
          <w:b/>
          <w:bCs/>
        </w:rPr>
      </w:pPr>
      <w:r w:rsidRPr="00F55BCB">
        <w:rPr>
          <w:b/>
          <w:bCs/>
        </w:rPr>
        <w:t>Section 15: Bing: AI-Powered Search, Chat Using GPT-4, and Image Creation</w:t>
      </w:r>
      <w:r w:rsidR="00A86870" w:rsidRPr="00F55BCB">
        <w:rPr>
          <w:b/>
          <w:bCs/>
        </w:rPr>
        <w:t xml:space="preserve"> 17 min</w:t>
      </w:r>
    </w:p>
    <w:p w14:paraId="18F51A3E" w14:textId="77777777" w:rsidR="00163D62" w:rsidRDefault="00000000">
      <w:r>
        <w:t>163. Bing: Setup &amp; Layout</w:t>
      </w:r>
    </w:p>
    <w:p w14:paraId="0DFC78FE" w14:textId="77777777" w:rsidR="00163D62" w:rsidRDefault="00000000">
      <w:r>
        <w:t>164. Bing: Surfing the Web and Search</w:t>
      </w:r>
    </w:p>
    <w:p w14:paraId="29BA7228" w14:textId="77777777" w:rsidR="00163D62" w:rsidRDefault="00000000">
      <w:r>
        <w:t>165. Bing: Explore Bing's Modes and Moods</w:t>
      </w:r>
    </w:p>
    <w:p w14:paraId="70BA1FC0" w14:textId="77777777" w:rsidR="00163D62" w:rsidRDefault="00000000">
      <w:r>
        <w:t>166. Bing: Compare New Products Online</w:t>
      </w:r>
    </w:p>
    <w:p w14:paraId="2F6103EF" w14:textId="77777777" w:rsidR="00163D62" w:rsidRDefault="00000000">
      <w:r>
        <w:t>167. Bing: Settings for Creative, Balanced, and Precise Results</w:t>
      </w:r>
    </w:p>
    <w:p w14:paraId="37E0B2FA" w14:textId="77777777" w:rsidR="00163D62" w:rsidRDefault="00000000">
      <w:r>
        <w:t>168. Bing: Image and Photo Creation</w:t>
      </w:r>
    </w:p>
    <w:p w14:paraId="423F01C7" w14:textId="31DBC22C" w:rsidR="00163D62" w:rsidRPr="00674303" w:rsidRDefault="00000000">
      <w:pPr>
        <w:rPr>
          <w:b/>
          <w:bCs/>
        </w:rPr>
      </w:pPr>
      <w:r w:rsidRPr="00481163">
        <w:rPr>
          <w:b/>
          <w:bCs/>
          <w:highlight w:val="yellow"/>
        </w:rPr>
        <w:t xml:space="preserve">Section 16: Notion AI: Write Faster, Use AI Templates, Organize Everything </w:t>
      </w:r>
      <w:proofErr w:type="gramStart"/>
      <w:r w:rsidRPr="00481163">
        <w:rPr>
          <w:b/>
          <w:bCs/>
          <w:highlight w:val="yellow"/>
        </w:rPr>
        <w:t>In</w:t>
      </w:r>
      <w:proofErr w:type="gramEnd"/>
      <w:r w:rsidRPr="00481163">
        <w:rPr>
          <w:b/>
          <w:bCs/>
          <w:highlight w:val="yellow"/>
        </w:rPr>
        <w:t xml:space="preserve"> One Place</w:t>
      </w:r>
      <w:r w:rsidR="00FA45F1" w:rsidRPr="00481163">
        <w:rPr>
          <w:b/>
          <w:bCs/>
          <w:highlight w:val="yellow"/>
        </w:rPr>
        <w:t xml:space="preserve"> – </w:t>
      </w:r>
      <w:r w:rsidR="00A86870" w:rsidRPr="00481163">
        <w:rPr>
          <w:b/>
          <w:bCs/>
          <w:highlight w:val="yellow"/>
        </w:rPr>
        <w:t>57</w:t>
      </w:r>
      <w:r w:rsidR="00FA45F1" w:rsidRPr="00481163">
        <w:rPr>
          <w:b/>
          <w:bCs/>
          <w:highlight w:val="yellow"/>
        </w:rPr>
        <w:t xml:space="preserve"> min.</w:t>
      </w:r>
    </w:p>
    <w:p w14:paraId="06340AC9" w14:textId="77777777" w:rsidR="00163D62" w:rsidRDefault="00000000">
      <w:r>
        <w:t>169. Notion AI Basics: What You'll Learn and Notion Pricing</w:t>
      </w:r>
    </w:p>
    <w:p w14:paraId="158E6C2E" w14:textId="77777777" w:rsidR="00163D62" w:rsidRDefault="00000000">
      <w:r>
        <w:t>170. Notion AI Basics: Layout, Interface, Workspaces, and Overview</w:t>
      </w:r>
    </w:p>
    <w:p w14:paraId="13D8EC2B" w14:textId="77777777" w:rsidR="00163D62" w:rsidRDefault="00000000">
      <w:r>
        <w:t>171. Notion AI Basics: Two Main Ways use Notion AI Prompt</w:t>
      </w:r>
    </w:p>
    <w:p w14:paraId="03E8DDBB" w14:textId="77777777" w:rsidR="00163D62" w:rsidRDefault="00000000">
      <w:r>
        <w:t>172. Rewrite with Notion AI: Fix Grammar, Shorten, and Lengthen Your Writing</w:t>
      </w:r>
    </w:p>
    <w:p w14:paraId="178EF394" w14:textId="77777777" w:rsidR="00163D62" w:rsidRDefault="00000000">
      <w:r>
        <w:t>173. Rewrite with Notion AI: Change Your Writing Tone and Simplify Language</w:t>
      </w:r>
    </w:p>
    <w:p w14:paraId="6223216C" w14:textId="77777777" w:rsidR="00163D62" w:rsidRDefault="00000000">
      <w:r>
        <w:t>174. Generate with Notion AI: Instantly Summarize and Translate Your Text</w:t>
      </w:r>
    </w:p>
    <w:p w14:paraId="78C60FF6" w14:textId="77777777" w:rsidR="00163D62" w:rsidRDefault="00000000">
      <w:r>
        <w:t>175. Generate with Notion AI: Explain Text and Generate Action Items</w:t>
      </w:r>
    </w:p>
    <w:p w14:paraId="615F4780" w14:textId="77777777" w:rsidR="00163D62" w:rsidRDefault="00000000">
      <w:r>
        <w:t>176. Draft with Notion AI: Instantly Write New Ideas</w:t>
      </w:r>
    </w:p>
    <w:p w14:paraId="1F46F283" w14:textId="77777777" w:rsidR="00163D62" w:rsidRDefault="00000000">
      <w:r w:rsidRPr="00481163">
        <w:rPr>
          <w:highlight w:val="yellow"/>
        </w:rPr>
        <w:t>177. Draft with Notion AI: Instantly Write Blog Posts</w:t>
      </w:r>
    </w:p>
    <w:p w14:paraId="7FD24C79" w14:textId="77777777" w:rsidR="00163D62" w:rsidRDefault="00000000">
      <w:r w:rsidRPr="00481163">
        <w:rPr>
          <w:highlight w:val="yellow"/>
        </w:rPr>
        <w:t>178. Draft with Notion AI: Instantly Write an Outline and Social Media Post</w:t>
      </w:r>
    </w:p>
    <w:p w14:paraId="41CCC9B3" w14:textId="77777777" w:rsidR="00163D62" w:rsidRDefault="00000000">
      <w:r w:rsidRPr="00481163">
        <w:rPr>
          <w:highlight w:val="yellow"/>
        </w:rPr>
        <w:t>179. Draft with Notion AI: Instantly Write Creative Stories</w:t>
      </w:r>
    </w:p>
    <w:p w14:paraId="6862A8B9" w14:textId="77777777" w:rsidR="00163D62" w:rsidRDefault="00000000">
      <w:r>
        <w:t>180. Draft with Notion AI: Instantly Create a Pros and Cons List</w:t>
      </w:r>
    </w:p>
    <w:p w14:paraId="2BEFB319" w14:textId="77777777" w:rsidR="00163D62" w:rsidRDefault="00000000">
      <w:r>
        <w:t>181. Notion AI Templates: Create Custom Templates Using AI</w:t>
      </w:r>
    </w:p>
    <w:p w14:paraId="25B6A385" w14:textId="4597B6FB" w:rsidR="00163D62" w:rsidRPr="00A86870" w:rsidRDefault="00000000">
      <w:pPr>
        <w:rPr>
          <w:b/>
          <w:bCs/>
        </w:rPr>
      </w:pPr>
      <w:r w:rsidRPr="00F55BCB">
        <w:rPr>
          <w:b/>
          <w:bCs/>
        </w:rPr>
        <w:t>Section 17: Perplexity.AI: For Research and Writing</w:t>
      </w:r>
      <w:r w:rsidR="00A86870" w:rsidRPr="00F55BCB">
        <w:rPr>
          <w:b/>
          <w:bCs/>
        </w:rPr>
        <w:t xml:space="preserve"> 14 min.</w:t>
      </w:r>
    </w:p>
    <w:p w14:paraId="6AABEC32" w14:textId="77777777" w:rsidR="00163D62" w:rsidRDefault="00000000">
      <w:r w:rsidRPr="000F1EB3">
        <w:rPr>
          <w:highlight w:val="yellow"/>
        </w:rPr>
        <w:t xml:space="preserve">182. </w:t>
      </w:r>
      <w:proofErr w:type="spellStart"/>
      <w:r w:rsidRPr="000F1EB3">
        <w:rPr>
          <w:highlight w:val="yellow"/>
        </w:rPr>
        <w:t>PerplexityAI</w:t>
      </w:r>
      <w:proofErr w:type="spellEnd"/>
      <w:r w:rsidRPr="000F1EB3">
        <w:rPr>
          <w:highlight w:val="yellow"/>
        </w:rPr>
        <w:t>: Research and Writing Overview</w:t>
      </w:r>
    </w:p>
    <w:p w14:paraId="609133EC" w14:textId="77777777" w:rsidR="00163D62" w:rsidRDefault="00000000">
      <w:r>
        <w:t xml:space="preserve">183. </w:t>
      </w:r>
      <w:proofErr w:type="spellStart"/>
      <w:r>
        <w:t>PerplexityAI</w:t>
      </w:r>
      <w:proofErr w:type="spellEnd"/>
      <w:r>
        <w:t>: Research and Writing Deep Dive</w:t>
      </w:r>
    </w:p>
    <w:p w14:paraId="3D81C4F1" w14:textId="37F513D7" w:rsidR="00163D62" w:rsidRPr="00F55BCB" w:rsidRDefault="00000000">
      <w:pPr>
        <w:rPr>
          <w:b/>
          <w:bCs/>
        </w:rPr>
      </w:pPr>
      <w:r w:rsidRPr="00F55BCB">
        <w:rPr>
          <w:b/>
          <w:bCs/>
        </w:rPr>
        <w:t>Section 18: Google's Vertex AI: Model Customization, Training, and Deployment</w:t>
      </w:r>
      <w:r w:rsidR="00FA45F1" w:rsidRPr="00F55BCB">
        <w:rPr>
          <w:b/>
          <w:bCs/>
        </w:rPr>
        <w:t xml:space="preserve"> – </w:t>
      </w:r>
      <w:r w:rsidR="00A86870" w:rsidRPr="00F55BCB">
        <w:rPr>
          <w:b/>
          <w:bCs/>
        </w:rPr>
        <w:t>22</w:t>
      </w:r>
      <w:r w:rsidR="00FA45F1" w:rsidRPr="00F55BCB">
        <w:rPr>
          <w:b/>
          <w:bCs/>
        </w:rPr>
        <w:t xml:space="preserve"> min.</w:t>
      </w:r>
    </w:p>
    <w:p w14:paraId="366D3415" w14:textId="77777777" w:rsidR="00163D62" w:rsidRPr="00F55BCB" w:rsidRDefault="00000000">
      <w:r w:rsidRPr="00F55BCB">
        <w:t>184. Vertex AI: Overview</w:t>
      </w:r>
    </w:p>
    <w:p w14:paraId="1673DE00" w14:textId="77777777" w:rsidR="00163D62" w:rsidRPr="00F55BCB" w:rsidRDefault="00000000">
      <w:r w:rsidRPr="00F55BCB">
        <w:t>185. Vertex AI: Layout and Functions Video Part 1</w:t>
      </w:r>
    </w:p>
    <w:p w14:paraId="76186DB4" w14:textId="77777777" w:rsidR="00163D62" w:rsidRPr="00F55BCB" w:rsidRDefault="00000000">
      <w:r w:rsidRPr="00F55BCB">
        <w:t>186. Vertex AI: Layout and Functions Video Part 2</w:t>
      </w:r>
    </w:p>
    <w:p w14:paraId="22358C14" w14:textId="3389B01E" w:rsidR="00163D62" w:rsidRPr="00FA45F1" w:rsidRDefault="00000000">
      <w:pPr>
        <w:rPr>
          <w:b/>
          <w:bCs/>
        </w:rPr>
      </w:pPr>
      <w:r w:rsidRPr="00F55BCB">
        <w:rPr>
          <w:b/>
          <w:bCs/>
        </w:rPr>
        <w:t>Section 19: Microsoft Copilot: Integrated AI Workflow</w:t>
      </w:r>
      <w:r w:rsidR="00FA45F1" w:rsidRPr="00F55BCB">
        <w:rPr>
          <w:b/>
          <w:bCs/>
        </w:rPr>
        <w:t xml:space="preserve"> –</w:t>
      </w:r>
      <w:r w:rsidR="00A86870" w:rsidRPr="00F55BCB">
        <w:rPr>
          <w:b/>
          <w:bCs/>
        </w:rPr>
        <w:t>7</w:t>
      </w:r>
      <w:r w:rsidR="00FA45F1" w:rsidRPr="00F55BCB">
        <w:rPr>
          <w:b/>
          <w:bCs/>
        </w:rPr>
        <w:t xml:space="preserve"> min.</w:t>
      </w:r>
    </w:p>
    <w:p w14:paraId="7B4B8E23" w14:textId="77777777" w:rsidR="00163D62" w:rsidRDefault="00000000">
      <w:r>
        <w:t>187. Introduction to Microsoft Copilot</w:t>
      </w:r>
    </w:p>
    <w:p w14:paraId="1C98E1BB" w14:textId="77777777" w:rsidR="00163D62" w:rsidRDefault="00000000">
      <w:r w:rsidRPr="003C7481">
        <w:rPr>
          <w:highlight w:val="magenta"/>
        </w:rPr>
        <w:t>188. Microsoft Copilot Features and Functionality</w:t>
      </w:r>
    </w:p>
    <w:p w14:paraId="30189714" w14:textId="40991005" w:rsidR="00163D62" w:rsidRPr="00F55BCB" w:rsidRDefault="00000000">
      <w:pPr>
        <w:rPr>
          <w:b/>
          <w:bCs/>
        </w:rPr>
      </w:pPr>
      <w:r w:rsidRPr="00F55BCB">
        <w:rPr>
          <w:b/>
          <w:bCs/>
        </w:rPr>
        <w:t>Section 20: Google Bard (Gemini): Fundamentals and Creative Text Generation</w:t>
      </w:r>
      <w:r w:rsidR="00FA45F1" w:rsidRPr="00F55BCB">
        <w:rPr>
          <w:b/>
          <w:bCs/>
        </w:rPr>
        <w:t xml:space="preserve"> – 21 min.</w:t>
      </w:r>
    </w:p>
    <w:p w14:paraId="3A68B36E" w14:textId="77777777" w:rsidR="00163D62" w:rsidRPr="00F55BCB" w:rsidRDefault="00000000">
      <w:r w:rsidRPr="00F55BCB">
        <w:t>189. Gemini Has Replaced Google Bard</w:t>
      </w:r>
    </w:p>
    <w:p w14:paraId="5DB862A5" w14:textId="77777777" w:rsidR="00163D62" w:rsidRPr="00F55BCB" w:rsidRDefault="00000000">
      <w:r w:rsidRPr="00F55BCB">
        <w:t>190. Google Bard (Gemini): Fundamentals Part 1</w:t>
      </w:r>
    </w:p>
    <w:p w14:paraId="05AD2C10" w14:textId="77777777" w:rsidR="00163D62" w:rsidRPr="00F55BCB" w:rsidRDefault="00000000">
      <w:r w:rsidRPr="00F55BCB">
        <w:t>191. Google Bard (Gemini): Fundamentals Part 2</w:t>
      </w:r>
    </w:p>
    <w:p w14:paraId="5F80064D" w14:textId="77777777" w:rsidR="00163D62" w:rsidRPr="00F55BCB" w:rsidRDefault="00000000">
      <w:r w:rsidRPr="00F55BCB">
        <w:t>192. Google Bard (Gemini): Instantly Gather Web Based Information</w:t>
      </w:r>
    </w:p>
    <w:p w14:paraId="4D7EA36B" w14:textId="458AAA80" w:rsidR="00163D62" w:rsidRPr="000F1EB3" w:rsidRDefault="00000000">
      <w:pPr>
        <w:rPr>
          <w:b/>
          <w:bCs/>
        </w:rPr>
      </w:pPr>
      <w:r w:rsidRPr="00F55BCB">
        <w:rPr>
          <w:b/>
          <w:bCs/>
        </w:rPr>
        <w:t>Section 21: Make.com: Create Advanced Time Saving Automations</w:t>
      </w:r>
      <w:r w:rsidR="000F1EB3" w:rsidRPr="00F55BCB">
        <w:rPr>
          <w:b/>
          <w:bCs/>
        </w:rPr>
        <w:t>– 21 min</w:t>
      </w:r>
    </w:p>
    <w:p w14:paraId="0E502BD9" w14:textId="77777777" w:rsidR="00163D62" w:rsidRDefault="00000000">
      <w:r>
        <w:t>193. Introduction to Make.com</w:t>
      </w:r>
    </w:p>
    <w:p w14:paraId="34AECD7E" w14:textId="77777777" w:rsidR="00163D62" w:rsidRDefault="00000000">
      <w:r>
        <w:t>194. Make.com Automation: Client Onboarding (Advanced)</w:t>
      </w:r>
    </w:p>
    <w:p w14:paraId="310E3450" w14:textId="77777777" w:rsidR="00163D62" w:rsidRDefault="00000000">
      <w:r>
        <w:t>195. Make.com Automation: Social Media Posts (Advanced)</w:t>
      </w:r>
    </w:p>
    <w:p w14:paraId="08F9BD3A" w14:textId="77777777" w:rsidR="00163D62" w:rsidRDefault="00000000">
      <w:r>
        <w:t>196. Make.com Automation: Brainstorming (Advanced)</w:t>
      </w:r>
    </w:p>
    <w:p w14:paraId="6FDD1D94" w14:textId="77777777" w:rsidR="00163D62" w:rsidRDefault="00000000">
      <w:r>
        <w:t>197. Make.com Automation: Lead Generation (Advanced)</w:t>
      </w:r>
    </w:p>
    <w:p w14:paraId="10C4A9DC" w14:textId="77777777" w:rsidR="00163D62" w:rsidRDefault="00000000">
      <w:r>
        <w:t>198. Make.com Automation: Template Documents (Advanced)</w:t>
      </w:r>
    </w:p>
    <w:p w14:paraId="63B51065" w14:textId="1CB8ECAC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green"/>
        </w:rPr>
        <w:t>Section 22: Midjourney: Setup, Settings, Workflow, Commands, Prompting, and Stylization</w:t>
      </w:r>
      <w:r w:rsidR="00FA45F1" w:rsidRPr="00186F18">
        <w:rPr>
          <w:b/>
          <w:bCs/>
          <w:highlight w:val="green"/>
        </w:rPr>
        <w:t xml:space="preserve"> – 1 hour 55 min.</w:t>
      </w:r>
    </w:p>
    <w:p w14:paraId="3442EABA" w14:textId="77777777" w:rsidR="00163D62" w:rsidRDefault="00000000">
      <w:r>
        <w:t>199. What You'll Learn About Midjourney</w:t>
      </w:r>
    </w:p>
    <w:p w14:paraId="0633BAF7" w14:textId="77777777" w:rsidR="00163D62" w:rsidRDefault="00000000">
      <w:r>
        <w:t>200. Hub for Important Midjourney Links (Discord, FAQ, etc.)</w:t>
      </w:r>
    </w:p>
    <w:p w14:paraId="09983D99" w14:textId="77777777" w:rsidR="00163D62" w:rsidRDefault="00000000">
      <w:r>
        <w:t>201. Setup Your Account and Discord</w:t>
      </w:r>
    </w:p>
    <w:p w14:paraId="307FBBF9" w14:textId="77777777" w:rsidR="00163D62" w:rsidRDefault="00000000">
      <w:r>
        <w:t>202. (Update) Free Alternatives to Midjourney</w:t>
      </w:r>
    </w:p>
    <w:p w14:paraId="2F5B0B70" w14:textId="77777777" w:rsidR="00163D62" w:rsidRDefault="00000000">
      <w:r>
        <w:t>203. Dream by Wombo: Free Midjourney Alternative</w:t>
      </w:r>
    </w:p>
    <w:p w14:paraId="52D28235" w14:textId="77777777" w:rsidR="00163D62" w:rsidRDefault="00000000">
      <w:r>
        <w:t>204. Introduction to AI Image Generation</w:t>
      </w:r>
    </w:p>
    <w:p w14:paraId="70D9FFC5" w14:textId="77777777" w:rsidR="00163D62" w:rsidRDefault="00000000">
      <w:r>
        <w:t>205. Midjourney V5 Fundamentals</w:t>
      </w:r>
    </w:p>
    <w:p w14:paraId="76362492" w14:textId="77777777" w:rsidR="00163D62" w:rsidRDefault="00000000">
      <w:r>
        <w:t>206. Midjourney V5 Settings: Remix Mode and Vary by Region</w:t>
      </w:r>
    </w:p>
    <w:p w14:paraId="1625E68F" w14:textId="77777777" w:rsidR="00163D62" w:rsidRDefault="00000000">
      <w:r>
        <w:t>207. Midjourney V5 Settings: Raw Mode and Stylization Mode</w:t>
      </w:r>
    </w:p>
    <w:p w14:paraId="470AB69E" w14:textId="77777777" w:rsidR="00163D62" w:rsidRDefault="00000000">
      <w:r>
        <w:t>208. Aspect Ratios in Midjourney V5</w:t>
      </w:r>
    </w:p>
    <w:p w14:paraId="010CADDC" w14:textId="77777777" w:rsidR="00163D62" w:rsidRDefault="00000000">
      <w:r>
        <w:t>209. Demonstrating Prompting in Midjourney V5</w:t>
      </w:r>
    </w:p>
    <w:p w14:paraId="5E7677F5" w14:textId="77777777" w:rsidR="00163D62" w:rsidRDefault="00000000">
      <w:r>
        <w:t>210. Product Photography, Mockups, and Ideations in Midjourney V5</w:t>
      </w:r>
    </w:p>
    <w:p w14:paraId="01E4E433" w14:textId="77777777" w:rsidR="00163D62" w:rsidRDefault="00000000">
      <w:r>
        <w:t>211. Midjourney V6 Overview</w:t>
      </w:r>
    </w:p>
    <w:p w14:paraId="45133093" w14:textId="77777777" w:rsidR="00163D62" w:rsidRDefault="00000000">
      <w:r>
        <w:t>212. Midjourney V6 Character and Style Consistency</w:t>
      </w:r>
    </w:p>
    <w:p w14:paraId="0C3B4C27" w14:textId="77777777" w:rsidR="00163D62" w:rsidRDefault="00000000">
      <w:r>
        <w:t>213. Command List and Prompts Overview</w:t>
      </w:r>
    </w:p>
    <w:p w14:paraId="59E528FE" w14:textId="77777777" w:rsidR="00163D62" w:rsidRDefault="00000000">
      <w:r>
        <w:t>214. Basics for Creating Effective Prompts</w:t>
      </w:r>
    </w:p>
    <w:p w14:paraId="47627449" w14:textId="77777777" w:rsidR="00163D62" w:rsidRDefault="00000000">
      <w:r>
        <w:t>215. Learn From the Community Showcase</w:t>
      </w:r>
    </w:p>
    <w:p w14:paraId="2713F075" w14:textId="77777777" w:rsidR="00163D62" w:rsidRDefault="00000000">
      <w:r>
        <w:t xml:space="preserve">216. Understanding Prompts with </w:t>
      </w:r>
      <w:proofErr w:type="spellStart"/>
      <w:r>
        <w:t>OpenArts's</w:t>
      </w:r>
      <w:proofErr w:type="spellEnd"/>
      <w:r>
        <w:t xml:space="preserve"> Prompt Book</w:t>
      </w:r>
    </w:p>
    <w:p w14:paraId="42FC8D79" w14:textId="77777777" w:rsidR="00163D62" w:rsidRDefault="00000000">
      <w:r>
        <w:t>217. Stylization Types In-Depth</w:t>
      </w:r>
    </w:p>
    <w:p w14:paraId="6DCC340B" w14:textId="77777777" w:rsidR="00163D62" w:rsidRDefault="00000000">
      <w:r>
        <w:t>218. Modifying Quality and Detail</w:t>
      </w:r>
    </w:p>
    <w:p w14:paraId="4DF58913" w14:textId="77777777" w:rsidR="00163D62" w:rsidRDefault="00000000">
      <w:r>
        <w:t>219. Modifying Midjourney Settings</w:t>
      </w:r>
    </w:p>
    <w:p w14:paraId="5F987A23" w14:textId="77777777" w:rsidR="00163D62" w:rsidRDefault="00000000">
      <w:r>
        <w:t xml:space="preserve">220. Visualize Your Prompts with </w:t>
      </w:r>
      <w:proofErr w:type="spellStart"/>
      <w:r>
        <w:t>Promptomania</w:t>
      </w:r>
      <w:proofErr w:type="spellEnd"/>
    </w:p>
    <w:p w14:paraId="7792818E" w14:textId="77777777" w:rsidR="00163D62" w:rsidRDefault="00000000">
      <w:r>
        <w:t xml:space="preserve">221. Gather Inspiration from </w:t>
      </w:r>
      <w:proofErr w:type="spellStart"/>
      <w:r>
        <w:t>groundAI</w:t>
      </w:r>
      <w:proofErr w:type="spellEnd"/>
      <w:r>
        <w:t xml:space="preserve"> and Lexica</w:t>
      </w:r>
    </w:p>
    <w:p w14:paraId="4A81138E" w14:textId="3320C6AE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green"/>
        </w:rPr>
        <w:t>Section 23: Midjourney: Reiterating, Upscaling, Aspect Ratios, and Remixing</w:t>
      </w:r>
      <w:r w:rsidR="00FA45F1" w:rsidRPr="00186F18">
        <w:rPr>
          <w:b/>
          <w:bCs/>
          <w:highlight w:val="green"/>
        </w:rPr>
        <w:t xml:space="preserve"> – 25 min.</w:t>
      </w:r>
    </w:p>
    <w:p w14:paraId="54D808E0" w14:textId="77777777" w:rsidR="00163D62" w:rsidRDefault="00000000">
      <w:r>
        <w:t>222. Reiterating Your Base Image</w:t>
      </w:r>
    </w:p>
    <w:p w14:paraId="7ED94E7D" w14:textId="77777777" w:rsidR="00163D62" w:rsidRDefault="00000000">
      <w:r>
        <w:t>223. Upscaling and Remixing</w:t>
      </w:r>
    </w:p>
    <w:p w14:paraId="71A51ECC" w14:textId="77777777" w:rsidR="00163D62" w:rsidRDefault="00000000">
      <w:r>
        <w:t>224. Exploring Locations and Time Periods</w:t>
      </w:r>
    </w:p>
    <w:p w14:paraId="669B6F05" w14:textId="77777777" w:rsidR="00163D62" w:rsidRDefault="00000000">
      <w:r>
        <w:t>225. Article: Mini Midjourney Crash Course</w:t>
      </w:r>
    </w:p>
    <w:p w14:paraId="73FEF6D8" w14:textId="77777777" w:rsidR="00163D62" w:rsidRDefault="00000000">
      <w:r>
        <w:t>226. Choose Your Aspect Ratio</w:t>
      </w:r>
    </w:p>
    <w:p w14:paraId="1750A91E" w14:textId="4BC6C762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green"/>
        </w:rPr>
        <w:t>Section 24: Midjourney: Advanced Parameters, Editing Your Photos with Midjourney, and More</w:t>
      </w:r>
      <w:r w:rsidR="00FA45F1" w:rsidRPr="00186F18">
        <w:rPr>
          <w:b/>
          <w:bCs/>
          <w:highlight w:val="green"/>
        </w:rPr>
        <w:t xml:space="preserve"> – 56 min.</w:t>
      </w:r>
    </w:p>
    <w:p w14:paraId="0C74A610" w14:textId="77777777" w:rsidR="00163D62" w:rsidRDefault="00000000">
      <w:r>
        <w:t>227. Model Version Parameters</w:t>
      </w:r>
    </w:p>
    <w:p w14:paraId="72137632" w14:textId="77777777" w:rsidR="00163D62" w:rsidRDefault="00000000">
      <w:r>
        <w:t>228. Advanced Prompt Parameters Part 1</w:t>
      </w:r>
    </w:p>
    <w:p w14:paraId="6FAA59D1" w14:textId="77777777" w:rsidR="00163D62" w:rsidRDefault="00000000">
      <w:r>
        <w:t>229. Advanced Prompt Parameters Part 2</w:t>
      </w:r>
    </w:p>
    <w:p w14:paraId="7544984A" w14:textId="77777777" w:rsidR="00163D62" w:rsidRDefault="00000000">
      <w:r>
        <w:t>230. Advanced Prompt Parameters Part 3</w:t>
      </w:r>
    </w:p>
    <w:p w14:paraId="63934857" w14:textId="77777777" w:rsidR="00163D62" w:rsidRDefault="00000000">
      <w:r>
        <w:t>231. Make a Video of Your Creation Process</w:t>
      </w:r>
    </w:p>
    <w:p w14:paraId="244B1C61" w14:textId="77777777" w:rsidR="00163D62" w:rsidRDefault="00000000">
      <w:r>
        <w:t>232. Upload and Edit Your Photos in Midjourney</w:t>
      </w:r>
    </w:p>
    <w:p w14:paraId="708C88DB" w14:textId="77777777" w:rsidR="00163D62" w:rsidRDefault="00000000">
      <w:r>
        <w:t>233. Deep Dive: Learning More from Recreating Images</w:t>
      </w:r>
    </w:p>
    <w:p w14:paraId="5A6B2EAC" w14:textId="4ECF3BA6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green"/>
        </w:rPr>
        <w:t>Section 25: Midjourney: Product Photography, Landing Pages, and Blending Two Images Together</w:t>
      </w:r>
      <w:r w:rsidR="00FA45F1" w:rsidRPr="00186F18">
        <w:rPr>
          <w:b/>
          <w:bCs/>
          <w:highlight w:val="green"/>
        </w:rPr>
        <w:t xml:space="preserve"> – 23 min.</w:t>
      </w:r>
    </w:p>
    <w:p w14:paraId="5CEA52BA" w14:textId="77777777" w:rsidR="00163D62" w:rsidRDefault="00000000">
      <w:r>
        <w:t>234. Blend Together Two Different Photos</w:t>
      </w:r>
    </w:p>
    <w:p w14:paraId="24748609" w14:textId="77777777" w:rsidR="00163D62" w:rsidRDefault="00000000">
      <w:r>
        <w:t>235. Product Photography and Landing Pages</w:t>
      </w:r>
    </w:p>
    <w:p w14:paraId="2546C04B" w14:textId="77777777" w:rsidR="00163D62" w:rsidRDefault="00000000">
      <w:r>
        <w:t>236. Use ChatGPT to Generate Midjourney Prompts</w:t>
      </w:r>
    </w:p>
    <w:p w14:paraId="264BB97E" w14:textId="77777777" w:rsidR="00163D62" w:rsidRDefault="00000000">
      <w:r>
        <w:t>237. Case Study: Bulk Character Creation</w:t>
      </w:r>
    </w:p>
    <w:p w14:paraId="4217CBBF" w14:textId="77777777" w:rsidR="00163D62" w:rsidRDefault="00000000">
      <w:r>
        <w:t xml:space="preserve">238. Case Study: Create 100's of Unique Art Pieces </w:t>
      </w:r>
      <w:proofErr w:type="gramStart"/>
      <w:r>
        <w:t>With</w:t>
      </w:r>
      <w:proofErr w:type="gramEnd"/>
      <w:r>
        <w:t xml:space="preserve"> ChatGPT</w:t>
      </w:r>
    </w:p>
    <w:p w14:paraId="25F04856" w14:textId="77777777" w:rsidR="00163D62" w:rsidRDefault="00000000">
      <w:r>
        <w:t>239. Edit Photos of Your Self</w:t>
      </w:r>
    </w:p>
    <w:p w14:paraId="0E13DEF1" w14:textId="77777777" w:rsidR="00163D62" w:rsidRDefault="00000000">
      <w:r>
        <w:t>240. Deep Dive: Creating a Thumbnail from Scratch</w:t>
      </w:r>
    </w:p>
    <w:p w14:paraId="2B5C72E8" w14:textId="77777777" w:rsidR="00163D62" w:rsidRDefault="00000000">
      <w:r>
        <w:t>241. Learning Activity: Create Your Own Midjourney Art</w:t>
      </w:r>
    </w:p>
    <w:p w14:paraId="14B10055" w14:textId="4070AABA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>Section 26: Adobe Firefly: Generative Art, Text to Image, Re-coloring, and Text Effects</w:t>
      </w:r>
      <w:r w:rsidR="00FA45F1" w:rsidRPr="00186F18">
        <w:rPr>
          <w:b/>
          <w:bCs/>
          <w:highlight w:val="yellow"/>
        </w:rPr>
        <w:t xml:space="preserve"> – 25 min.</w:t>
      </w:r>
    </w:p>
    <w:p w14:paraId="65666C62" w14:textId="77777777" w:rsidR="00163D62" w:rsidRDefault="00000000">
      <w:r>
        <w:t>242. Adobe Firefly Overview, Sign Up, and Interface</w:t>
      </w:r>
    </w:p>
    <w:p w14:paraId="2558CB96" w14:textId="77777777" w:rsidR="00163D62" w:rsidRDefault="00000000">
      <w:r>
        <w:t>243. Text Effects and Generative Re-Coloring</w:t>
      </w:r>
    </w:p>
    <w:p w14:paraId="5A87071E" w14:textId="77777777" w:rsidR="00163D62" w:rsidRDefault="00000000">
      <w:r>
        <w:t>244. Masking, Image Removal, and Generative Fill</w:t>
      </w:r>
    </w:p>
    <w:p w14:paraId="0928EAA2" w14:textId="77777777" w:rsidR="00163D62" w:rsidRDefault="00000000">
      <w:r>
        <w:t>245. Text-to-Image with Adobe Firefly Part 1</w:t>
      </w:r>
    </w:p>
    <w:p w14:paraId="01BE0F70" w14:textId="77777777" w:rsidR="00163D62" w:rsidRDefault="00000000">
      <w:r>
        <w:t>246. Text-to-Image with Adobe Firefly Part 2</w:t>
      </w:r>
    </w:p>
    <w:p w14:paraId="7362F335" w14:textId="40582838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>Section 27: Photoshop AI: Remix, Regenerate, and Reinvent your Images</w:t>
      </w:r>
      <w:r w:rsidR="00FA45F1" w:rsidRPr="00186F18">
        <w:rPr>
          <w:b/>
          <w:bCs/>
          <w:highlight w:val="yellow"/>
        </w:rPr>
        <w:t xml:space="preserve"> – 20 min.</w:t>
      </w:r>
    </w:p>
    <w:p w14:paraId="361928F3" w14:textId="77777777" w:rsidR="00163D62" w:rsidRDefault="00000000">
      <w:r>
        <w:t>247. Photoshop AI: Layout Interface</w:t>
      </w:r>
    </w:p>
    <w:p w14:paraId="7E44C405" w14:textId="77777777" w:rsidR="00163D62" w:rsidRDefault="00000000">
      <w:r>
        <w:t>248. Photoshop AI: Generative Fill</w:t>
      </w:r>
    </w:p>
    <w:p w14:paraId="2F20FA8A" w14:textId="77777777" w:rsidR="00163D62" w:rsidRDefault="00000000">
      <w:r>
        <w:t>249. Photoshop AI: Image Extraction</w:t>
      </w:r>
    </w:p>
    <w:p w14:paraId="1F384A64" w14:textId="77777777" w:rsidR="00163D62" w:rsidRDefault="00000000">
      <w:r>
        <w:t>250. Photoshop AI: Subject Removal</w:t>
      </w:r>
    </w:p>
    <w:p w14:paraId="4D8A9207" w14:textId="77777777" w:rsidR="00163D62" w:rsidRDefault="00000000">
      <w:r>
        <w:t>251. Photoshop AI: Remix Your Subject</w:t>
      </w:r>
    </w:p>
    <w:p w14:paraId="5810FD1E" w14:textId="4B6A58F8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 xml:space="preserve">Section 28: DALL-E 2: Keyboard Shortcuts, Inpainting, </w:t>
      </w:r>
      <w:proofErr w:type="spellStart"/>
      <w:r w:rsidRPr="00186F18">
        <w:rPr>
          <w:b/>
          <w:bCs/>
          <w:highlight w:val="yellow"/>
        </w:rPr>
        <w:t>Outpainting</w:t>
      </w:r>
      <w:proofErr w:type="spellEnd"/>
      <w:r w:rsidRPr="00186F18">
        <w:rPr>
          <w:b/>
          <w:bCs/>
          <w:highlight w:val="yellow"/>
        </w:rPr>
        <w:t>, and Image Blending</w:t>
      </w:r>
      <w:r w:rsidR="00FA45F1" w:rsidRPr="00186F18">
        <w:rPr>
          <w:b/>
          <w:bCs/>
          <w:highlight w:val="yellow"/>
        </w:rPr>
        <w:t xml:space="preserve"> – 38 min.</w:t>
      </w:r>
    </w:p>
    <w:p w14:paraId="1ECB5B4A" w14:textId="77777777" w:rsidR="00163D62" w:rsidRDefault="00000000">
      <w:r>
        <w:t>252. Website and Layout of DALL-E 2</w:t>
      </w:r>
    </w:p>
    <w:p w14:paraId="7A79F53B" w14:textId="77777777" w:rsidR="00163D62" w:rsidRDefault="00000000">
      <w:r>
        <w:t>253. Hub for Important DALL-E 2 Links (Discord, FAQ, etc.)</w:t>
      </w:r>
    </w:p>
    <w:p w14:paraId="33C1BFFC" w14:textId="77777777" w:rsidR="00163D62" w:rsidRDefault="00000000">
      <w:r>
        <w:t>254. Prompt Book</w:t>
      </w:r>
    </w:p>
    <w:p w14:paraId="2AEF0196" w14:textId="77777777" w:rsidR="00163D62" w:rsidRDefault="00000000">
      <w:r>
        <w:t>255. (Update) DALL-E 2 Free Alternatives</w:t>
      </w:r>
    </w:p>
    <w:p w14:paraId="2E1CA592" w14:textId="77777777" w:rsidR="00163D62" w:rsidRDefault="00000000">
      <w:r>
        <w:t>256. Prompt Overview</w:t>
      </w:r>
    </w:p>
    <w:p w14:paraId="1C088FDC" w14:textId="77777777" w:rsidR="00163D62" w:rsidRDefault="00000000">
      <w:r>
        <w:t>257. Broad vs. Specific Prompts</w:t>
      </w:r>
    </w:p>
    <w:p w14:paraId="0F8398C8" w14:textId="77777777" w:rsidR="00163D62" w:rsidRDefault="00000000">
      <w:r>
        <w:t>258. Creating Variations</w:t>
      </w:r>
    </w:p>
    <w:p w14:paraId="4688EA6D" w14:textId="77777777" w:rsidR="00163D62" w:rsidRDefault="00000000">
      <w:r>
        <w:t>259. Edit Your Image with Inpainting</w:t>
      </w:r>
    </w:p>
    <w:p w14:paraId="0D96332A" w14:textId="77777777" w:rsidR="00163D62" w:rsidRDefault="00000000">
      <w:r>
        <w:t>260. Edit Your Image with Inpainting Part 2</w:t>
      </w:r>
    </w:p>
    <w:p w14:paraId="56358462" w14:textId="77777777" w:rsidR="00163D62" w:rsidRDefault="00000000">
      <w:r>
        <w:t xml:space="preserve">261. Extend Your Image with </w:t>
      </w:r>
      <w:proofErr w:type="spellStart"/>
      <w:r>
        <w:t>Outpainting</w:t>
      </w:r>
      <w:proofErr w:type="spellEnd"/>
    </w:p>
    <w:p w14:paraId="5E24914C" w14:textId="77777777" w:rsidR="00163D62" w:rsidRDefault="00000000">
      <w:r>
        <w:t xml:space="preserve">262. Blending 3 Images Together with </w:t>
      </w:r>
      <w:proofErr w:type="spellStart"/>
      <w:r>
        <w:t>Outpainting</w:t>
      </w:r>
      <w:proofErr w:type="spellEnd"/>
    </w:p>
    <w:p w14:paraId="3BE6E774" w14:textId="77777777" w:rsidR="00163D62" w:rsidRDefault="00000000">
      <w:r>
        <w:t xml:space="preserve">263. Case Study: Creative Use of </w:t>
      </w:r>
      <w:proofErr w:type="spellStart"/>
      <w:r>
        <w:t>Outpainting</w:t>
      </w:r>
      <w:proofErr w:type="spellEnd"/>
    </w:p>
    <w:p w14:paraId="244A14A0" w14:textId="77777777" w:rsidR="00163D62" w:rsidRDefault="00000000">
      <w:r>
        <w:t>264. Buy and Sell Your Art Prompts</w:t>
      </w:r>
    </w:p>
    <w:p w14:paraId="4905FC8A" w14:textId="77777777" w:rsidR="00163D62" w:rsidRDefault="00000000">
      <w:r>
        <w:t>265. Article: Keywords for Better Prompts</w:t>
      </w:r>
    </w:p>
    <w:p w14:paraId="05B61FBD" w14:textId="77777777" w:rsidR="00163D62" w:rsidRDefault="00000000">
      <w:r>
        <w:t>266. Article: List of Aesthetic Terms</w:t>
      </w:r>
    </w:p>
    <w:p w14:paraId="36EC54D3" w14:textId="77777777" w:rsidR="00163D62" w:rsidRDefault="00000000">
      <w:r>
        <w:t>267. Article: Dall-E 2 Rules</w:t>
      </w:r>
    </w:p>
    <w:p w14:paraId="237F0137" w14:textId="77777777" w:rsidR="00163D62" w:rsidRDefault="00000000">
      <w:r>
        <w:t>268. Keyboard Shortcuts</w:t>
      </w:r>
    </w:p>
    <w:p w14:paraId="5A5E574C" w14:textId="77777777" w:rsidR="00163D62" w:rsidRDefault="00000000">
      <w:r>
        <w:t>269. Face Restoration</w:t>
      </w:r>
    </w:p>
    <w:p w14:paraId="7047E0EA" w14:textId="77777777" w:rsidR="00163D62" w:rsidRDefault="00000000">
      <w:r>
        <w:t>270. Enhance and Upscale Photos</w:t>
      </w:r>
    </w:p>
    <w:p w14:paraId="108C56D7" w14:textId="77777777" w:rsidR="00163D62" w:rsidRDefault="00000000">
      <w:r>
        <w:t>271. Learning Activity: Create Your Own Image in DALL-E 2</w:t>
      </w:r>
    </w:p>
    <w:p w14:paraId="72EC23E2" w14:textId="1571745C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>Section 29: Generative AI for Gigs, Side Hustles, Freelance, and Selling Items Online</w:t>
      </w:r>
      <w:r w:rsidR="00FA45F1" w:rsidRPr="00186F18">
        <w:rPr>
          <w:b/>
          <w:bCs/>
          <w:highlight w:val="yellow"/>
        </w:rPr>
        <w:t xml:space="preserve"> – 32 min.</w:t>
      </w:r>
    </w:p>
    <w:p w14:paraId="682994A1" w14:textId="77777777" w:rsidR="00163D62" w:rsidRDefault="00000000">
      <w:r>
        <w:t>272. Monetize Your New AI Skills</w:t>
      </w:r>
    </w:p>
    <w:p w14:paraId="1E37C453" w14:textId="77777777" w:rsidR="00163D62" w:rsidRDefault="00000000">
      <w:r>
        <w:t>273. Main Freelancer Websites</w:t>
      </w:r>
    </w:p>
    <w:p w14:paraId="5C7363D7" w14:textId="77777777" w:rsidR="00163D62" w:rsidRDefault="00000000">
      <w:r>
        <w:t>274. Jumpstart Your Logo Ideas and Design</w:t>
      </w:r>
    </w:p>
    <w:p w14:paraId="51CA1814" w14:textId="77777777" w:rsidR="00163D62" w:rsidRDefault="00000000">
      <w:r>
        <w:t>275. Midjourney for Product Ideation</w:t>
      </w:r>
    </w:p>
    <w:p w14:paraId="510AA376" w14:textId="77777777" w:rsidR="00163D62" w:rsidRDefault="00000000">
      <w:r>
        <w:t>276. Create and Sell Merchandise</w:t>
      </w:r>
    </w:p>
    <w:p w14:paraId="202DCACC" w14:textId="77777777" w:rsidR="00163D62" w:rsidRDefault="00000000">
      <w:r>
        <w:t>277. Create and Sell Digital Products</w:t>
      </w:r>
    </w:p>
    <w:p w14:paraId="17C9C14A" w14:textId="77777777" w:rsidR="00163D62" w:rsidRDefault="00000000">
      <w:r>
        <w:t>278. Article: How to Sell Digital Prints on ETSY</w:t>
      </w:r>
    </w:p>
    <w:p w14:paraId="3208EACE" w14:textId="77777777" w:rsidR="00163D62" w:rsidRDefault="00000000">
      <w:r>
        <w:t xml:space="preserve">279. Create News, Recaps, Tutorials, or How </w:t>
      </w:r>
      <w:proofErr w:type="gramStart"/>
      <w:r>
        <w:t>To</w:t>
      </w:r>
      <w:proofErr w:type="gramEnd"/>
      <w:r>
        <w:t xml:space="preserve"> Channels</w:t>
      </w:r>
    </w:p>
    <w:p w14:paraId="1B24C026" w14:textId="77777777" w:rsidR="00163D62" w:rsidRDefault="00000000">
      <w:r>
        <w:t>280. News Channel Example</w:t>
      </w:r>
    </w:p>
    <w:p w14:paraId="6BEC2714" w14:textId="77777777" w:rsidR="00163D62" w:rsidRDefault="00000000">
      <w:r>
        <w:t>281. Selling Excel Sheets on ETSY</w:t>
      </w:r>
    </w:p>
    <w:p w14:paraId="5DA409B9" w14:textId="77777777" w:rsidR="00163D62" w:rsidRDefault="00000000">
      <w:r>
        <w:t>282. Answer Questions on Quora and Social Media</w:t>
      </w:r>
    </w:p>
    <w:p w14:paraId="7915E7ED" w14:textId="77777777" w:rsidR="00163D62" w:rsidRDefault="00000000">
      <w:r>
        <w:t>283. Create Online Courses</w:t>
      </w:r>
    </w:p>
    <w:p w14:paraId="586F7A9D" w14:textId="77777777" w:rsidR="00163D62" w:rsidRDefault="00000000">
      <w:r>
        <w:t>284. Create Online Courses Part 2</w:t>
      </w:r>
    </w:p>
    <w:p w14:paraId="47BFBB44" w14:textId="77777777" w:rsidR="00163D62" w:rsidRDefault="00000000">
      <w:r>
        <w:t>285. Learning Activity: Start an AI Powered Side Hustle</w:t>
      </w:r>
    </w:p>
    <w:p w14:paraId="217FFE91" w14:textId="0140D905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>Section 30: Generative AI for Business, Marketing Emails, Ideation, and Productivity</w:t>
      </w:r>
      <w:r w:rsidR="00FA45F1" w:rsidRPr="00186F18">
        <w:rPr>
          <w:b/>
          <w:bCs/>
          <w:highlight w:val="yellow"/>
        </w:rPr>
        <w:t xml:space="preserve"> – 20 min.</w:t>
      </w:r>
    </w:p>
    <w:p w14:paraId="4655B281" w14:textId="77777777" w:rsidR="00163D62" w:rsidRDefault="00000000">
      <w:r>
        <w:t>286. How to Integrate AI Into Business</w:t>
      </w:r>
    </w:p>
    <w:p w14:paraId="60ADD0AF" w14:textId="77777777" w:rsidR="00163D62" w:rsidRDefault="00000000">
      <w:r>
        <w:t>287. What AI Means for the Future of Business</w:t>
      </w:r>
    </w:p>
    <w:p w14:paraId="072BB0E7" w14:textId="77777777" w:rsidR="00163D62" w:rsidRDefault="00000000">
      <w:r>
        <w:t>288. Generate New Business Ideas</w:t>
      </w:r>
    </w:p>
    <w:p w14:paraId="322E53E7" w14:textId="77777777" w:rsidR="00163D62" w:rsidRDefault="00000000">
      <w:r>
        <w:t>289. Unique Product Name Example</w:t>
      </w:r>
    </w:p>
    <w:p w14:paraId="3655916C" w14:textId="77777777" w:rsidR="00163D62" w:rsidRDefault="00000000">
      <w:r>
        <w:t>290. Insights for Business</w:t>
      </w:r>
    </w:p>
    <w:p w14:paraId="0BB8A12C" w14:textId="77777777" w:rsidR="00163D62" w:rsidRDefault="00000000">
      <w:r>
        <w:t>291. Communication and Split Testing</w:t>
      </w:r>
    </w:p>
    <w:p w14:paraId="450BCCA8" w14:textId="77777777" w:rsidR="00163D62" w:rsidRDefault="00000000">
      <w:r>
        <w:t>292. Draft a Commercial Lease</w:t>
      </w:r>
    </w:p>
    <w:p w14:paraId="70B7214B" w14:textId="77777777" w:rsidR="00163D62" w:rsidRDefault="00000000">
      <w:r>
        <w:t>293. Write a Contract for Business</w:t>
      </w:r>
    </w:p>
    <w:p w14:paraId="3C853966" w14:textId="77777777" w:rsidR="00163D62" w:rsidRDefault="00000000">
      <w:r>
        <w:t>294. Bulk Marketing Emails</w:t>
      </w:r>
    </w:p>
    <w:p w14:paraId="5DF7E155" w14:textId="77777777" w:rsidR="00163D62" w:rsidRDefault="00000000">
      <w:r>
        <w:t xml:space="preserve">295. Quickly Respond </w:t>
      </w:r>
      <w:proofErr w:type="gramStart"/>
      <w:r>
        <w:t>To</w:t>
      </w:r>
      <w:proofErr w:type="gramEnd"/>
      <w:r>
        <w:t xml:space="preserve"> Emails With ChatGPT</w:t>
      </w:r>
    </w:p>
    <w:p w14:paraId="098C6D92" w14:textId="77777777" w:rsidR="00163D62" w:rsidRDefault="00000000">
      <w:r>
        <w:t>296. Learning Activity: Create a New Product</w:t>
      </w:r>
    </w:p>
    <w:p w14:paraId="6B543EE5" w14:textId="7B4C4F09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yellow"/>
        </w:rPr>
        <w:t>Section 31: Zapier: Automations, Integration with ChatGPT, and Optimizing Workflows</w:t>
      </w:r>
      <w:r w:rsidR="00FA45F1" w:rsidRPr="00186F18">
        <w:rPr>
          <w:b/>
          <w:bCs/>
          <w:highlight w:val="yellow"/>
        </w:rPr>
        <w:t xml:space="preserve"> – 29 min.</w:t>
      </w:r>
    </w:p>
    <w:p w14:paraId="19FDD4A0" w14:textId="77777777" w:rsidR="00163D62" w:rsidRDefault="00000000">
      <w:r>
        <w:t>297. Zapier: Introduction to Automation</w:t>
      </w:r>
    </w:p>
    <w:p w14:paraId="39D2B44D" w14:textId="77777777" w:rsidR="00163D62" w:rsidRDefault="00000000">
      <w:r>
        <w:t>298. Zapier: Layout and Interface</w:t>
      </w:r>
    </w:p>
    <w:p w14:paraId="635BADF6" w14:textId="77777777" w:rsidR="00163D62" w:rsidRDefault="00000000">
      <w:r>
        <w:t>299. Zapier: Create an Email Draft Zap</w:t>
      </w:r>
    </w:p>
    <w:p w14:paraId="4F2D94DA" w14:textId="77777777" w:rsidR="00163D62" w:rsidRDefault="00000000">
      <w:r>
        <w:t>300. Zapier: Calendly, Slack, ChatGPT, and Google Sheets Zaps</w:t>
      </w:r>
    </w:p>
    <w:p w14:paraId="22B44AE9" w14:textId="77777777" w:rsidR="00163D62" w:rsidRDefault="00000000">
      <w:r>
        <w:t>301. Zapier: Google Form to Email Draft Zap</w:t>
      </w:r>
    </w:p>
    <w:p w14:paraId="79AA8CB4" w14:textId="77777777" w:rsidR="00163D62" w:rsidRDefault="00000000">
      <w:r>
        <w:t>302. Zapier's New Interface</w:t>
      </w:r>
    </w:p>
    <w:p w14:paraId="1EE4E136" w14:textId="77777777" w:rsidR="00163D62" w:rsidRDefault="00000000">
      <w:r>
        <w:t>303. Zapier Central Introduction</w:t>
      </w:r>
    </w:p>
    <w:p w14:paraId="4DA085FF" w14:textId="77777777" w:rsidR="00163D62" w:rsidRDefault="00000000">
      <w:r>
        <w:t>304. Zapier Central Advanced Features</w:t>
      </w:r>
    </w:p>
    <w:p w14:paraId="22415604" w14:textId="2C0B9BE2" w:rsidR="00163D62" w:rsidRPr="00674303" w:rsidRDefault="00000000">
      <w:pPr>
        <w:rPr>
          <w:b/>
          <w:bCs/>
        </w:rPr>
      </w:pPr>
      <w:r w:rsidRPr="00186F18">
        <w:rPr>
          <w:b/>
          <w:bCs/>
          <w:highlight w:val="magenta"/>
        </w:rPr>
        <w:t>Section 32: ChatGPT: Code Generations, Algorithms, Debugging, and Documentation</w:t>
      </w:r>
      <w:r w:rsidR="00FA45F1" w:rsidRPr="00186F18">
        <w:rPr>
          <w:b/>
          <w:bCs/>
          <w:highlight w:val="magenta"/>
        </w:rPr>
        <w:t xml:space="preserve"> – 1 hour 6 min.</w:t>
      </w:r>
      <w:r w:rsidR="009E00FA">
        <w:rPr>
          <w:b/>
          <w:bCs/>
        </w:rPr>
        <w:t xml:space="preserve"> </w:t>
      </w:r>
    </w:p>
    <w:p w14:paraId="3F8D8AC8" w14:textId="77777777" w:rsidR="00163D62" w:rsidRDefault="00000000">
      <w:r>
        <w:t>305. Expert Guest Instructor: Caleb Park</w:t>
      </w:r>
    </w:p>
    <w:p w14:paraId="3411DE64" w14:textId="77777777" w:rsidR="00163D62" w:rsidRDefault="00000000">
      <w:r>
        <w:t>306. Introduction to this Section</w:t>
      </w:r>
    </w:p>
    <w:p w14:paraId="2C8D83F6" w14:textId="77777777" w:rsidR="00163D62" w:rsidRDefault="00000000">
      <w:r>
        <w:t>307. Example of ChatGPT's Current Limitations</w:t>
      </w:r>
    </w:p>
    <w:p w14:paraId="4C0C41D8" w14:textId="77777777" w:rsidR="00163D62" w:rsidRDefault="00000000">
      <w:r>
        <w:t>308. Code Generation Part 1</w:t>
      </w:r>
    </w:p>
    <w:p w14:paraId="0D46CE45" w14:textId="77777777" w:rsidR="00163D62" w:rsidRDefault="00000000">
      <w:r>
        <w:t>309. Code Generation Part 2</w:t>
      </w:r>
    </w:p>
    <w:p w14:paraId="7063D586" w14:textId="77777777" w:rsidR="00163D62" w:rsidRDefault="00000000">
      <w:r>
        <w:t>310. Code Generation Part 3</w:t>
      </w:r>
    </w:p>
    <w:p w14:paraId="4103792E" w14:textId="77777777" w:rsidR="00163D62" w:rsidRDefault="00000000">
      <w:r>
        <w:t>311. Algorithms Part 1</w:t>
      </w:r>
    </w:p>
    <w:p w14:paraId="3D4CAB29" w14:textId="77777777" w:rsidR="00163D62" w:rsidRDefault="00000000">
      <w:r>
        <w:t>312. Algorithms Part 2</w:t>
      </w:r>
    </w:p>
    <w:p w14:paraId="414F0861" w14:textId="77777777" w:rsidR="00163D62" w:rsidRDefault="00000000">
      <w:r>
        <w:t>313. Debugging Part 1</w:t>
      </w:r>
    </w:p>
    <w:p w14:paraId="10014BD4" w14:textId="77777777" w:rsidR="00163D62" w:rsidRDefault="00000000">
      <w:r>
        <w:t>314. Debugging Part 2</w:t>
      </w:r>
    </w:p>
    <w:p w14:paraId="1CC6CEA6" w14:textId="77777777" w:rsidR="00163D62" w:rsidRDefault="00000000">
      <w:r>
        <w:t>315. Documentation Part 1</w:t>
      </w:r>
    </w:p>
    <w:p w14:paraId="11F2667D" w14:textId="77777777" w:rsidR="00163D62" w:rsidRDefault="00000000">
      <w:r>
        <w:t>316. Documentation Part 2</w:t>
      </w:r>
    </w:p>
    <w:p w14:paraId="1B527505" w14:textId="77777777" w:rsidR="00163D62" w:rsidRDefault="00000000">
      <w:r>
        <w:t>317. Coding Conclusion with Caleb</w:t>
      </w:r>
    </w:p>
    <w:p w14:paraId="45600FB7" w14:textId="0807FEEF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magenta"/>
        </w:rPr>
        <w:t>Section 33: Overview: AI Tool Integrations, Combining Multiple Tools, and Free AI Tools</w:t>
      </w:r>
      <w:r w:rsidR="00FA45F1" w:rsidRPr="009E00FA">
        <w:rPr>
          <w:b/>
          <w:bCs/>
          <w:highlight w:val="magenta"/>
        </w:rPr>
        <w:t xml:space="preserve"> – 3 min.</w:t>
      </w:r>
    </w:p>
    <w:p w14:paraId="1147C396" w14:textId="77777777" w:rsidR="00163D62" w:rsidRDefault="00000000">
      <w:r>
        <w:t>318. Intro to Using Multiple AI Tools</w:t>
      </w:r>
    </w:p>
    <w:p w14:paraId="09271EBF" w14:textId="77777777" w:rsidR="00163D62" w:rsidRDefault="00000000">
      <w:r>
        <w:t>319. Combining Multiple AI Tools</w:t>
      </w:r>
    </w:p>
    <w:p w14:paraId="3CD34347" w14:textId="77777777" w:rsidR="00163D62" w:rsidRDefault="00000000">
      <w:r>
        <w:t>320. Completely Free AI Tools and Resources</w:t>
      </w:r>
    </w:p>
    <w:p w14:paraId="0FC8D5FC" w14:textId="39CE9316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magenta"/>
        </w:rPr>
        <w:t>Section 34: AI Writing and Copy: Google Sheets, Automate Messaging, and Data Extraction</w:t>
      </w:r>
      <w:r w:rsidR="00FA45F1" w:rsidRPr="009E00FA">
        <w:rPr>
          <w:b/>
          <w:bCs/>
          <w:highlight w:val="magenta"/>
        </w:rPr>
        <w:t xml:space="preserve"> – 48 min.</w:t>
      </w:r>
    </w:p>
    <w:p w14:paraId="26C5DA33" w14:textId="77777777" w:rsidR="00163D62" w:rsidRDefault="00000000">
      <w:r>
        <w:t>321. GPT for Google Sheets</w:t>
      </w:r>
    </w:p>
    <w:p w14:paraId="0F508C1B" w14:textId="77777777" w:rsidR="00163D62" w:rsidRDefault="00000000">
      <w:r>
        <w:t xml:space="preserve">322. ARTICLE: 10X Microsoft Excel </w:t>
      </w:r>
      <w:proofErr w:type="gramStart"/>
      <w:r>
        <w:t>With</w:t>
      </w:r>
      <w:proofErr w:type="gramEnd"/>
      <w:r>
        <w:t xml:space="preserve"> AI</w:t>
      </w:r>
    </w:p>
    <w:p w14:paraId="201B966B" w14:textId="77777777" w:rsidR="00163D62" w:rsidRDefault="00000000">
      <w:r>
        <w:t xml:space="preserve">323. Automated Direct Response </w:t>
      </w:r>
      <w:proofErr w:type="gramStart"/>
      <w:r>
        <w:t>With</w:t>
      </w:r>
      <w:proofErr w:type="gramEnd"/>
      <w:r>
        <w:t xml:space="preserve"> </w:t>
      </w:r>
      <w:proofErr w:type="spellStart"/>
      <w:r>
        <w:t>Botnation</w:t>
      </w:r>
      <w:proofErr w:type="spellEnd"/>
    </w:p>
    <w:p w14:paraId="5D663999" w14:textId="77777777" w:rsidR="00163D62" w:rsidRDefault="00000000">
      <w:r>
        <w:t>324. Grammarly: AI Powered Writing App</w:t>
      </w:r>
    </w:p>
    <w:p w14:paraId="35BC7B4C" w14:textId="77777777" w:rsidR="00163D62" w:rsidRDefault="00000000">
      <w:r>
        <w:t xml:space="preserve">325. </w:t>
      </w:r>
      <w:proofErr w:type="spellStart"/>
      <w:r>
        <w:t>Copyleaks</w:t>
      </w:r>
      <w:proofErr w:type="spellEnd"/>
      <w:r>
        <w:t>: Content and Plagiarism Detection</w:t>
      </w:r>
    </w:p>
    <w:p w14:paraId="1AD2EED9" w14:textId="77777777" w:rsidR="00163D62" w:rsidRDefault="00000000">
      <w:r>
        <w:t xml:space="preserve">326. </w:t>
      </w:r>
      <w:proofErr w:type="spellStart"/>
      <w:r>
        <w:t>CopyGenius</w:t>
      </w:r>
      <w:proofErr w:type="spellEnd"/>
      <w:r>
        <w:t>: Rephrase Your Written Content</w:t>
      </w:r>
    </w:p>
    <w:p w14:paraId="2921C550" w14:textId="77777777" w:rsidR="00163D62" w:rsidRDefault="00000000">
      <w:r>
        <w:t>327. Longshot.ai: Up-to-Date AI Writing Tool</w:t>
      </w:r>
    </w:p>
    <w:p w14:paraId="0F9B56AC" w14:textId="77777777" w:rsidR="00163D62" w:rsidRDefault="00000000">
      <w:r>
        <w:t>328. Browse.ai: Data Extraction and Monitoring</w:t>
      </w:r>
    </w:p>
    <w:p w14:paraId="5558B855" w14:textId="77777777" w:rsidR="00163D62" w:rsidRDefault="00000000">
      <w:r>
        <w:t>329. Phind.com: AI Programming Assistant Part 1</w:t>
      </w:r>
    </w:p>
    <w:p w14:paraId="47A48964" w14:textId="77777777" w:rsidR="00163D62" w:rsidRDefault="00000000">
      <w:r>
        <w:t>330. Phind.com: AI Programming Assistant Part 2</w:t>
      </w:r>
    </w:p>
    <w:p w14:paraId="0E37AC7B" w14:textId="77777777" w:rsidR="00163D62" w:rsidRDefault="00000000">
      <w:r>
        <w:t>331. Claude 2: Analyzing PDF Documents</w:t>
      </w:r>
    </w:p>
    <w:p w14:paraId="08E0946C" w14:textId="77777777" w:rsidR="00163D62" w:rsidRDefault="00000000">
      <w:r>
        <w:t>332. Claude 2: Reading Code Snippets</w:t>
      </w:r>
    </w:p>
    <w:p w14:paraId="2AAAAD61" w14:textId="77777777" w:rsidR="00163D62" w:rsidRDefault="00000000">
      <w:r>
        <w:t>333. Claude 2: Help Plan Your Next Vacation</w:t>
      </w:r>
    </w:p>
    <w:p w14:paraId="70CA3A47" w14:textId="77777777" w:rsidR="00163D62" w:rsidRDefault="00000000">
      <w:r>
        <w:t>334. Claude 3: Introduction</w:t>
      </w:r>
    </w:p>
    <w:p w14:paraId="192AA00B" w14:textId="1908C01D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magenta"/>
        </w:rPr>
        <w:t xml:space="preserve">Section 35: AI Voice: Fix Any Audio </w:t>
      </w:r>
      <w:proofErr w:type="gramStart"/>
      <w:r w:rsidRPr="009E00FA">
        <w:rPr>
          <w:b/>
          <w:bCs/>
          <w:highlight w:val="magenta"/>
        </w:rPr>
        <w:t>Into</w:t>
      </w:r>
      <w:proofErr w:type="gramEnd"/>
      <w:r w:rsidRPr="009E00FA">
        <w:rPr>
          <w:b/>
          <w:bCs/>
          <w:highlight w:val="magenta"/>
        </w:rPr>
        <w:t xml:space="preserve"> Podcast Quality, Text to Voice, and Voice Cloning</w:t>
      </w:r>
      <w:r w:rsidR="00FA45F1" w:rsidRPr="009E00FA">
        <w:rPr>
          <w:b/>
          <w:bCs/>
          <w:highlight w:val="magenta"/>
        </w:rPr>
        <w:t xml:space="preserve"> – 39 min.</w:t>
      </w:r>
    </w:p>
    <w:p w14:paraId="134A8F5B" w14:textId="77777777" w:rsidR="00163D62" w:rsidRDefault="00000000">
      <w:r>
        <w:t xml:space="preserve">335. </w:t>
      </w:r>
      <w:proofErr w:type="spellStart"/>
      <w:r>
        <w:t>ElevenLabs</w:t>
      </w:r>
      <w:proofErr w:type="spellEnd"/>
      <w:r>
        <w:t>: Instantly Create Your AI Cloned Voice</w:t>
      </w:r>
    </w:p>
    <w:p w14:paraId="2E6A42DE" w14:textId="77777777" w:rsidR="00163D62" w:rsidRDefault="00000000">
      <w:r>
        <w:t xml:space="preserve">336. </w:t>
      </w:r>
      <w:proofErr w:type="spellStart"/>
      <w:r>
        <w:t>ElevenLabs</w:t>
      </w:r>
      <w:proofErr w:type="spellEnd"/>
      <w:r>
        <w:t xml:space="preserve">: Change Your Voice </w:t>
      </w:r>
      <w:proofErr w:type="gramStart"/>
      <w:r>
        <w:t>Into</w:t>
      </w:r>
      <w:proofErr w:type="gramEnd"/>
      <w:r>
        <w:t xml:space="preserve"> Any Language</w:t>
      </w:r>
    </w:p>
    <w:p w14:paraId="3D9409F4" w14:textId="77777777" w:rsidR="00163D62" w:rsidRDefault="00000000">
      <w:r>
        <w:t xml:space="preserve">337. </w:t>
      </w:r>
      <w:proofErr w:type="spellStart"/>
      <w:r>
        <w:t>HeyGen</w:t>
      </w:r>
      <w:proofErr w:type="spellEnd"/>
      <w:r>
        <w:t>: Create Your Own AI Avatar</w:t>
      </w:r>
    </w:p>
    <w:p w14:paraId="734E9E2B" w14:textId="77777777" w:rsidR="00163D62" w:rsidRDefault="00000000">
      <w:r>
        <w:t>338. TryRe.io: Explore the World of AI Voices</w:t>
      </w:r>
    </w:p>
    <w:p w14:paraId="2A16D13B" w14:textId="77777777" w:rsidR="00163D62" w:rsidRDefault="00000000">
      <w:r>
        <w:t>339. TryRe.io: Transform Your Voice</w:t>
      </w:r>
    </w:p>
    <w:p w14:paraId="486596C8" w14:textId="77777777" w:rsidR="00163D62" w:rsidRDefault="00000000">
      <w:r>
        <w:t>340. Murf.ai: AI Voice Generation</w:t>
      </w:r>
    </w:p>
    <w:p w14:paraId="7C564208" w14:textId="77777777" w:rsidR="00163D62" w:rsidRDefault="00000000">
      <w:r>
        <w:t xml:space="preserve">341. </w:t>
      </w:r>
      <w:proofErr w:type="spellStart"/>
      <w:r>
        <w:t>Wellsaid</w:t>
      </w:r>
      <w:proofErr w:type="spellEnd"/>
      <w:r>
        <w:t xml:space="preserve"> Labs: Turn Written Scripts </w:t>
      </w:r>
      <w:proofErr w:type="gramStart"/>
      <w:r>
        <w:t>Into</w:t>
      </w:r>
      <w:proofErr w:type="gramEnd"/>
      <w:r>
        <w:t xml:space="preserve"> Voice</w:t>
      </w:r>
    </w:p>
    <w:p w14:paraId="143022C5" w14:textId="77777777" w:rsidR="00163D62" w:rsidRDefault="00000000">
      <w:r>
        <w:t xml:space="preserve">342. Case Study: Clone Your Voice with </w:t>
      </w:r>
      <w:proofErr w:type="spellStart"/>
      <w:r>
        <w:t>ElevenLabs</w:t>
      </w:r>
      <w:proofErr w:type="spellEnd"/>
    </w:p>
    <w:p w14:paraId="15B2AEC5" w14:textId="77777777" w:rsidR="00163D62" w:rsidRDefault="00000000">
      <w:r>
        <w:t>343. ARTICLE: Another AI Voice Cloner &amp; Generator</w:t>
      </w:r>
    </w:p>
    <w:p w14:paraId="02E76ED2" w14:textId="77777777" w:rsidR="00163D62" w:rsidRDefault="00000000">
      <w:r>
        <w:t>344. .</w:t>
      </w:r>
      <w:proofErr w:type="spellStart"/>
      <w:r>
        <w:t>ht</w:t>
      </w:r>
      <w:proofErr w:type="spellEnd"/>
      <w:r>
        <w:t>: Text to Voice Generator</w:t>
      </w:r>
    </w:p>
    <w:p w14:paraId="03932B0F" w14:textId="77777777" w:rsidR="00163D62" w:rsidRDefault="00000000">
      <w:r>
        <w:t>345. Free AI Filter To Fix Audio</w:t>
      </w:r>
    </w:p>
    <w:p w14:paraId="3FE79DD7" w14:textId="10484D44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magenta"/>
        </w:rPr>
        <w:t>Section 36: AI Photo: Make Your Photo Speak, AI Photoshop Replacement, and Remove Watermarks</w:t>
      </w:r>
      <w:r w:rsidR="00FA45F1" w:rsidRPr="009E00FA">
        <w:rPr>
          <w:b/>
          <w:bCs/>
          <w:highlight w:val="magenta"/>
        </w:rPr>
        <w:t xml:space="preserve"> – 10 min.</w:t>
      </w:r>
    </w:p>
    <w:p w14:paraId="339F2534" w14:textId="77777777" w:rsidR="00163D62" w:rsidRDefault="00000000">
      <w:r>
        <w:t>346. D-ID.com: Make Your Photos Speak</w:t>
      </w:r>
    </w:p>
    <w:p w14:paraId="7B62F9DA" w14:textId="77777777" w:rsidR="00163D62" w:rsidRDefault="00000000">
      <w:r>
        <w:t>347. ground AI: Use AI to Edit Like Photoshop</w:t>
      </w:r>
    </w:p>
    <w:p w14:paraId="1F1828B8" w14:textId="77777777" w:rsidR="00163D62" w:rsidRDefault="00000000">
      <w:r>
        <w:t xml:space="preserve">348. </w:t>
      </w:r>
      <w:proofErr w:type="spellStart"/>
      <w:r>
        <w:t>LeiaPix</w:t>
      </w:r>
      <w:proofErr w:type="spellEnd"/>
      <w:r>
        <w:t>: Instantly Add Movement to Your Photos</w:t>
      </w:r>
    </w:p>
    <w:p w14:paraId="7CDECC85" w14:textId="77777777" w:rsidR="00163D62" w:rsidRDefault="00000000">
      <w:r>
        <w:t>349. WatermarkRemover.io: Instantly Remove Watermarks from Images</w:t>
      </w:r>
    </w:p>
    <w:p w14:paraId="0A58F491" w14:textId="77777777" w:rsidR="00163D62" w:rsidRDefault="00000000">
      <w:r>
        <w:t xml:space="preserve">350. </w:t>
      </w:r>
      <w:proofErr w:type="spellStart"/>
      <w:r>
        <w:t>PicFinder</w:t>
      </w:r>
      <w:proofErr w:type="spellEnd"/>
      <w:r>
        <w:t>: Create 100's of Photos in Seconds</w:t>
      </w:r>
    </w:p>
    <w:p w14:paraId="11AB2809" w14:textId="00FC7581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darkGray"/>
        </w:rPr>
        <w:t xml:space="preserve">Section 37: AI Video: Create a Talking AI Avatar, Bulk Create </w:t>
      </w:r>
      <w:proofErr w:type="spellStart"/>
      <w:r w:rsidRPr="009E00FA">
        <w:rPr>
          <w:b/>
          <w:bCs/>
          <w:highlight w:val="darkGray"/>
        </w:rPr>
        <w:t>TikToks</w:t>
      </w:r>
      <w:proofErr w:type="spellEnd"/>
      <w:r w:rsidRPr="009E00FA">
        <w:rPr>
          <w:b/>
          <w:bCs/>
          <w:highlight w:val="darkGray"/>
        </w:rPr>
        <w:t>, Reels, and Shorts</w:t>
      </w:r>
      <w:r w:rsidR="00FA45F1" w:rsidRPr="009E00FA">
        <w:rPr>
          <w:b/>
          <w:bCs/>
          <w:highlight w:val="darkGray"/>
        </w:rPr>
        <w:t xml:space="preserve"> – 49 min.</w:t>
      </w:r>
    </w:p>
    <w:p w14:paraId="6E2B8E13" w14:textId="77777777" w:rsidR="00163D62" w:rsidRDefault="00000000">
      <w:r>
        <w:t xml:space="preserve">351. </w:t>
      </w:r>
      <w:proofErr w:type="spellStart"/>
      <w:r>
        <w:t>Synthesia</w:t>
      </w:r>
      <w:proofErr w:type="spellEnd"/>
      <w:r>
        <w:t>: Create a Talking AI Avatar</w:t>
      </w:r>
    </w:p>
    <w:p w14:paraId="17F66092" w14:textId="77777777" w:rsidR="00163D62" w:rsidRDefault="00000000">
      <w:r>
        <w:t xml:space="preserve">352. Case Study: </w:t>
      </w:r>
      <w:proofErr w:type="spellStart"/>
      <w:r>
        <w:t>Synthesia</w:t>
      </w:r>
      <w:proofErr w:type="spellEnd"/>
      <w:r>
        <w:t xml:space="preserve"> Use Case Example</w:t>
      </w:r>
    </w:p>
    <w:p w14:paraId="61E389A5" w14:textId="77777777" w:rsidR="00163D62" w:rsidRDefault="00000000">
      <w:r>
        <w:t xml:space="preserve">353. Vidyo.AI: Turn Long Videos </w:t>
      </w:r>
      <w:proofErr w:type="gramStart"/>
      <w:r>
        <w:t>Into</w:t>
      </w:r>
      <w:proofErr w:type="gramEnd"/>
      <w:r>
        <w:t xml:space="preserve"> Multiple Reels or Tik Toks</w:t>
      </w:r>
    </w:p>
    <w:p w14:paraId="71245927" w14:textId="77777777" w:rsidR="00163D62" w:rsidRDefault="00000000">
      <w:r>
        <w:t>354. Case Study: Runway Gen-1 Preview</w:t>
      </w:r>
    </w:p>
    <w:p w14:paraId="1A7D21AF" w14:textId="77777777" w:rsidR="00163D62" w:rsidRDefault="00000000">
      <w:r>
        <w:t>355. Case Study: Video Edit Stylized with Runway</w:t>
      </w:r>
    </w:p>
    <w:p w14:paraId="4D81FB6F" w14:textId="77777777" w:rsidR="00163D62" w:rsidRDefault="00000000">
      <w:r>
        <w:t>356. Runway: Installation and Overview</w:t>
      </w:r>
    </w:p>
    <w:p w14:paraId="0E97A865" w14:textId="77777777" w:rsidR="00163D62" w:rsidRDefault="00000000">
      <w:r>
        <w:t>357. Runway: Coverage</w:t>
      </w:r>
    </w:p>
    <w:p w14:paraId="6B23E0B6" w14:textId="77777777" w:rsidR="00163D62" w:rsidRDefault="00000000">
      <w:r>
        <w:t>358. Runway: Gen 1 Overview</w:t>
      </w:r>
    </w:p>
    <w:p w14:paraId="5A70A4E5" w14:textId="77777777" w:rsidR="00163D62" w:rsidRDefault="00000000">
      <w:r>
        <w:t>359. Runway: Gen 2 Overview</w:t>
      </w:r>
    </w:p>
    <w:p w14:paraId="2E72CBEB" w14:textId="77777777" w:rsidR="00163D62" w:rsidRDefault="00000000">
      <w:r>
        <w:t>360. Runway: Using the Same Seed</w:t>
      </w:r>
    </w:p>
    <w:p w14:paraId="0505D157" w14:textId="77777777" w:rsidR="00163D62" w:rsidRDefault="00000000">
      <w:r>
        <w:t>361. Runway: Make Your Own Video</w:t>
      </w:r>
    </w:p>
    <w:p w14:paraId="4B3C9759" w14:textId="77777777" w:rsidR="00163D62" w:rsidRDefault="00000000">
      <w:r>
        <w:t>362. Runway: Discord and User Interface</w:t>
      </w:r>
    </w:p>
    <w:p w14:paraId="6E8719A1" w14:textId="77777777" w:rsidR="00163D62" w:rsidRDefault="00000000">
      <w:r>
        <w:t>363. Runway: Add Your Video to Gen-1</w:t>
      </w:r>
    </w:p>
    <w:p w14:paraId="4FEF2FB2" w14:textId="77777777" w:rsidR="00163D62" w:rsidRDefault="00000000">
      <w:r>
        <w:t>364. Runway: Text Prompting</w:t>
      </w:r>
    </w:p>
    <w:p w14:paraId="2605A365" w14:textId="77777777" w:rsidR="00163D62" w:rsidRDefault="00000000">
      <w:r>
        <w:t>365. Runway: Change Your Video Parameters</w:t>
      </w:r>
    </w:p>
    <w:p w14:paraId="415A2A77" w14:textId="77777777" w:rsidR="00163D62" w:rsidRDefault="00000000">
      <w:r>
        <w:t>366. Case Study: AI Art Edited in Adobe After Effects Example</w:t>
      </w:r>
    </w:p>
    <w:p w14:paraId="3B1BE9BA" w14:textId="3D439C6E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darkGray"/>
        </w:rPr>
        <w:t>Section 38: AI Music: AI Tool Integrations for Music Production and Google's AI Music Maker</w:t>
      </w:r>
      <w:r w:rsidR="00FA45F1" w:rsidRPr="009E00FA">
        <w:rPr>
          <w:b/>
          <w:bCs/>
          <w:highlight w:val="darkGray"/>
        </w:rPr>
        <w:t xml:space="preserve"> – 57 min.</w:t>
      </w:r>
    </w:p>
    <w:p w14:paraId="38E25DE3" w14:textId="77777777" w:rsidR="00163D62" w:rsidRDefault="00000000">
      <w:r>
        <w:t>367. Soundraw.io: AI Music at the Click of a Button</w:t>
      </w:r>
    </w:p>
    <w:p w14:paraId="5F3894B8" w14:textId="77777777" w:rsidR="00163D62" w:rsidRDefault="00000000">
      <w:r>
        <w:t xml:space="preserve">368. </w:t>
      </w:r>
      <w:proofErr w:type="spellStart"/>
      <w:r>
        <w:t>MusicLM</w:t>
      </w:r>
      <w:proofErr w:type="spellEnd"/>
      <w:r>
        <w:t>: AI Generative Music</w:t>
      </w:r>
    </w:p>
    <w:p w14:paraId="18AE4D15" w14:textId="77777777" w:rsidR="00163D62" w:rsidRDefault="00000000">
      <w:r>
        <w:t xml:space="preserve">369. </w:t>
      </w:r>
      <w:proofErr w:type="spellStart"/>
      <w:r>
        <w:t>Wavtool</w:t>
      </w:r>
      <w:proofErr w:type="spellEnd"/>
      <w:r>
        <w:t>: Explore AI Music Production</w:t>
      </w:r>
    </w:p>
    <w:p w14:paraId="71CFEA3B" w14:textId="77777777" w:rsidR="00163D62" w:rsidRDefault="00000000">
      <w:r>
        <w:t xml:space="preserve">370. </w:t>
      </w:r>
      <w:proofErr w:type="spellStart"/>
      <w:r>
        <w:t>Wavtool</w:t>
      </w:r>
      <w:proofErr w:type="spellEnd"/>
      <w:r>
        <w:t>: Master the Top Bar</w:t>
      </w:r>
    </w:p>
    <w:p w14:paraId="5059BDD6" w14:textId="77777777" w:rsidR="00163D62" w:rsidRDefault="00000000">
      <w:r>
        <w:t xml:space="preserve">371. </w:t>
      </w:r>
      <w:proofErr w:type="spellStart"/>
      <w:r>
        <w:t>Wavtool</w:t>
      </w:r>
      <w:proofErr w:type="spellEnd"/>
      <w:r>
        <w:t>: Conquer the Bottom Bar</w:t>
      </w:r>
    </w:p>
    <w:p w14:paraId="1DD4A3DE" w14:textId="77777777" w:rsidR="00163D62" w:rsidRDefault="00000000">
      <w:r>
        <w:t xml:space="preserve">372. </w:t>
      </w:r>
      <w:proofErr w:type="spellStart"/>
      <w:r>
        <w:t>Wavtool</w:t>
      </w:r>
      <w:proofErr w:type="spellEnd"/>
      <w:r>
        <w:t>: Dive into the Left Bar</w:t>
      </w:r>
    </w:p>
    <w:p w14:paraId="019F4F6C" w14:textId="77777777" w:rsidR="00163D62" w:rsidRDefault="00000000">
      <w:r>
        <w:t xml:space="preserve">373. </w:t>
      </w:r>
      <w:proofErr w:type="spellStart"/>
      <w:r>
        <w:t>Wavtool</w:t>
      </w:r>
      <w:proofErr w:type="spellEnd"/>
      <w:r>
        <w:t>: Edit MIDI Notes to Perfection</w:t>
      </w:r>
    </w:p>
    <w:p w14:paraId="57B6988E" w14:textId="77777777" w:rsidR="00163D62" w:rsidRDefault="00000000">
      <w:r>
        <w:t xml:space="preserve">374. </w:t>
      </w:r>
      <w:proofErr w:type="spellStart"/>
      <w:r>
        <w:t>Wavtool</w:t>
      </w:r>
      <w:proofErr w:type="spellEnd"/>
      <w:r>
        <w:t>: Production Matrix and Custom Sound Design</w:t>
      </w:r>
    </w:p>
    <w:p w14:paraId="130773E1" w14:textId="77777777" w:rsidR="00163D62" w:rsidRDefault="00000000">
      <w:r>
        <w:t xml:space="preserve">375. </w:t>
      </w:r>
      <w:proofErr w:type="spellStart"/>
      <w:r>
        <w:t>Wavtool</w:t>
      </w:r>
      <w:proofErr w:type="spellEnd"/>
      <w:r>
        <w:t>: Share Your Sound with Audio Effects</w:t>
      </w:r>
    </w:p>
    <w:p w14:paraId="1FF53A15" w14:textId="77777777" w:rsidR="00163D62" w:rsidRDefault="00000000">
      <w:r>
        <w:t xml:space="preserve">376. </w:t>
      </w:r>
      <w:proofErr w:type="spellStart"/>
      <w:r>
        <w:t>Wavtool</w:t>
      </w:r>
      <w:proofErr w:type="spellEnd"/>
      <w:r>
        <w:t>: Unleash AI Generative Samples and Sample Library</w:t>
      </w:r>
    </w:p>
    <w:p w14:paraId="1DC20C13" w14:textId="77777777" w:rsidR="00163D62" w:rsidRDefault="00000000">
      <w:r>
        <w:t xml:space="preserve">377. </w:t>
      </w:r>
      <w:proofErr w:type="spellStart"/>
      <w:r>
        <w:t>Wavtool</w:t>
      </w:r>
      <w:proofErr w:type="spellEnd"/>
      <w:r>
        <w:t>: The AI Composer at Your Service</w:t>
      </w:r>
    </w:p>
    <w:p w14:paraId="38560394" w14:textId="77777777" w:rsidR="00163D62" w:rsidRDefault="00000000">
      <w:r>
        <w:t xml:space="preserve">378. </w:t>
      </w:r>
      <w:proofErr w:type="spellStart"/>
      <w:r>
        <w:t>Wavtool</w:t>
      </w:r>
      <w:proofErr w:type="spellEnd"/>
      <w:r>
        <w:t>: Arrange Your Musical Masterpiece</w:t>
      </w:r>
    </w:p>
    <w:p w14:paraId="56D413F7" w14:textId="77777777" w:rsidR="00163D62" w:rsidRDefault="00000000">
      <w:r>
        <w:t>379. Aiva: Introducing Aiva</w:t>
      </w:r>
    </w:p>
    <w:p w14:paraId="210EC459" w14:textId="77777777" w:rsidR="00163D62" w:rsidRDefault="00000000">
      <w:r>
        <w:t>380. Aiva: Create with the Top Bar</w:t>
      </w:r>
    </w:p>
    <w:p w14:paraId="4E8F4719" w14:textId="77777777" w:rsidR="00163D62" w:rsidRDefault="00000000">
      <w:r>
        <w:t>381. Aiva: Systemize with the Left Bar</w:t>
      </w:r>
    </w:p>
    <w:p w14:paraId="69A76FD5" w14:textId="77777777" w:rsidR="00163D62" w:rsidRDefault="00000000">
      <w:r>
        <w:t>382. Aiva: Active the Editor Mode</w:t>
      </w:r>
    </w:p>
    <w:p w14:paraId="577A31D8" w14:textId="77777777" w:rsidR="00163D62" w:rsidRDefault="00000000">
      <w:r>
        <w:t>383. Aiva: Paint with Audio Effects</w:t>
      </w:r>
    </w:p>
    <w:p w14:paraId="05D701CA" w14:textId="77777777" w:rsidR="00163D62" w:rsidRDefault="00000000">
      <w:r>
        <w:t>384. Aiva: Customize Your MIDI Notes</w:t>
      </w:r>
    </w:p>
    <w:p w14:paraId="246C5F74" w14:textId="77777777" w:rsidR="00163D62" w:rsidRDefault="00000000">
      <w:r>
        <w:t>385. Aiva: Add Layers, Instruments, and Expand!</w:t>
      </w:r>
    </w:p>
    <w:p w14:paraId="6C969A0A" w14:textId="77777777" w:rsidR="00163D62" w:rsidRDefault="00000000">
      <w:r>
        <w:t>386. Aiva: Compose Original AI Music</w:t>
      </w:r>
    </w:p>
    <w:p w14:paraId="68A0549C" w14:textId="4FEFB52A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darkGray"/>
        </w:rPr>
        <w:t>Section 39: Extra AI Tools, ChatGPT for Google, and Instantly Create Presentation Slides</w:t>
      </w:r>
      <w:r w:rsidR="00FA45F1" w:rsidRPr="009E00FA">
        <w:rPr>
          <w:b/>
          <w:bCs/>
          <w:highlight w:val="darkGray"/>
        </w:rPr>
        <w:t xml:space="preserve"> – 12 min.</w:t>
      </w:r>
    </w:p>
    <w:p w14:paraId="69DAE2EC" w14:textId="77777777" w:rsidR="00163D62" w:rsidRDefault="00000000">
      <w:r>
        <w:t>387. Tome AI: Instantly Create Presentation Slides</w:t>
      </w:r>
    </w:p>
    <w:p w14:paraId="0D407A6A" w14:textId="77777777" w:rsidR="00163D62" w:rsidRDefault="00000000">
      <w:r>
        <w:t>388. ChatGPT for Google: Dis ChatGPT Alongside Search Engine Results</w:t>
      </w:r>
    </w:p>
    <w:p w14:paraId="7DA4DF97" w14:textId="77777777" w:rsidR="00163D62" w:rsidRDefault="00000000">
      <w:r>
        <w:t>389. ARTICLE: Bulk Create Social Media Posts</w:t>
      </w:r>
    </w:p>
    <w:p w14:paraId="39228EB4" w14:textId="77777777" w:rsidR="00163D62" w:rsidRDefault="00000000">
      <w:r>
        <w:t xml:space="preserve">390. </w:t>
      </w:r>
      <w:proofErr w:type="spellStart"/>
      <w:r>
        <w:t>REImagine</w:t>
      </w:r>
      <w:proofErr w:type="spellEnd"/>
      <w:r>
        <w:t xml:space="preserve"> AI: AI-powered Interior Design and Virtual Staging</w:t>
      </w:r>
    </w:p>
    <w:p w14:paraId="7DC96A20" w14:textId="5C920B82" w:rsidR="00163D62" w:rsidRPr="00674303" w:rsidRDefault="00000000">
      <w:pPr>
        <w:rPr>
          <w:b/>
          <w:bCs/>
        </w:rPr>
      </w:pPr>
      <w:r w:rsidRPr="009E00FA">
        <w:rPr>
          <w:b/>
          <w:bCs/>
          <w:highlight w:val="darkGray"/>
        </w:rPr>
        <w:t>Section 40: Expert Guest Interviews: Supplemental Lessons About the Present and Future of AI</w:t>
      </w:r>
      <w:r w:rsidR="00FA45F1" w:rsidRPr="009E00FA">
        <w:rPr>
          <w:b/>
          <w:bCs/>
          <w:highlight w:val="darkGray"/>
        </w:rPr>
        <w:t xml:space="preserve"> – 2 hours 2 min.</w:t>
      </w:r>
    </w:p>
    <w:p w14:paraId="32F94C8E" w14:textId="77777777" w:rsidR="00163D62" w:rsidRDefault="00000000">
      <w:r>
        <w:t>391. AI Adoption and Effects in Multiple Industries with Kevin Part 1</w:t>
      </w:r>
    </w:p>
    <w:p w14:paraId="20FAB20A" w14:textId="77777777" w:rsidR="00163D62" w:rsidRDefault="00000000">
      <w:r>
        <w:t>392. The Future of AI Provided Services with Kevin Part 2</w:t>
      </w:r>
    </w:p>
    <w:p w14:paraId="4C8CE3ED" w14:textId="77777777" w:rsidR="00163D62" w:rsidRDefault="00000000">
      <w:r>
        <w:t>393. Potentials of Generative AI with Kevin Part 3</w:t>
      </w:r>
    </w:p>
    <w:p w14:paraId="5410E113" w14:textId="77777777" w:rsidR="00163D62" w:rsidRDefault="00000000">
      <w:r>
        <w:t>394. Optimizing Businesses Using Audio Based AI with Oscar Part 1</w:t>
      </w:r>
    </w:p>
    <w:p w14:paraId="269777E9" w14:textId="77777777" w:rsidR="00163D62" w:rsidRDefault="00000000">
      <w:r>
        <w:t>395. Important Industry Uses of AI with Oscar Part 2</w:t>
      </w:r>
    </w:p>
    <w:p w14:paraId="1BDFEF9A" w14:textId="77777777" w:rsidR="00163D62" w:rsidRDefault="00000000">
      <w:r>
        <w:t xml:space="preserve">396. In-Depth Dive into </w:t>
      </w:r>
      <w:proofErr w:type="spellStart"/>
      <w:r>
        <w:t>SonicSentry</w:t>
      </w:r>
      <w:proofErr w:type="spellEnd"/>
      <w:r>
        <w:t xml:space="preserve"> with Oscar Part 3</w:t>
      </w:r>
    </w:p>
    <w:p w14:paraId="78F7A522" w14:textId="77777777" w:rsidR="00163D62" w:rsidRDefault="00000000">
      <w:r>
        <w:t>397. AI Expert Interview Conclusion with Oscar Part 4</w:t>
      </w:r>
    </w:p>
    <w:p w14:paraId="4F870069" w14:textId="77777777" w:rsidR="00163D62" w:rsidRDefault="00000000">
      <w:r>
        <w:t>398. The Future of Voice and AI with Yan Part 1</w:t>
      </w:r>
    </w:p>
    <w:p w14:paraId="0927AE1D" w14:textId="77777777" w:rsidR="00163D62" w:rsidRDefault="00000000">
      <w:r>
        <w:t>399. ChatGPT and Other AI Uses for Business with Yan Part 2</w:t>
      </w:r>
    </w:p>
    <w:p w14:paraId="524F4C93" w14:textId="77777777" w:rsidR="00163D62" w:rsidRDefault="00000000">
      <w:r>
        <w:t>400. Rapid Evolution of AI and Modern Technology with Yan Part 3</w:t>
      </w:r>
    </w:p>
    <w:p w14:paraId="47398C87" w14:textId="77777777" w:rsidR="00163D62" w:rsidRDefault="00000000">
      <w:r>
        <w:t xml:space="preserve">401. </w:t>
      </w:r>
      <w:proofErr w:type="spellStart"/>
      <w:r>
        <w:t>Oyi</w:t>
      </w:r>
      <w:proofErr w:type="spellEnd"/>
      <w:r>
        <w:t xml:space="preserve"> Labs and Other AI Innovations with Yan Part 4</w:t>
      </w:r>
    </w:p>
    <w:p w14:paraId="05D0EAD1" w14:textId="77777777" w:rsidR="00163D62" w:rsidRDefault="00000000">
      <w:r>
        <w:t>402. Advice on How to Succeed in Today's AI World with Yan Part 5</w:t>
      </w:r>
    </w:p>
    <w:p w14:paraId="3ACD0A40" w14:textId="77777777" w:rsidR="00163D62" w:rsidRDefault="00000000">
      <w:r>
        <w:t>403. Insights on Current and Future AI Tools with Yan Part 6</w:t>
      </w:r>
    </w:p>
    <w:p w14:paraId="670F072C" w14:textId="755FF724" w:rsidR="00163D62" w:rsidRPr="00674303" w:rsidRDefault="00000000">
      <w:pPr>
        <w:rPr>
          <w:b/>
          <w:bCs/>
        </w:rPr>
      </w:pPr>
      <w:r w:rsidRPr="00674303">
        <w:rPr>
          <w:b/>
          <w:bCs/>
        </w:rPr>
        <w:t>Section 41: Course Conclusion and What's Next</w:t>
      </w:r>
      <w:r w:rsidR="00FA45F1">
        <w:rPr>
          <w:b/>
          <w:bCs/>
        </w:rPr>
        <w:t xml:space="preserve"> – 1 min.</w:t>
      </w:r>
    </w:p>
    <w:p w14:paraId="46931F97" w14:textId="77777777" w:rsidR="00163D62" w:rsidRDefault="00000000">
      <w:r>
        <w:t>404. Congratulations on Completing this Course!</w:t>
      </w:r>
    </w:p>
    <w:p w14:paraId="152FC052" w14:textId="77777777" w:rsidR="00163D62" w:rsidRDefault="00000000">
      <w:r>
        <w:t>405. Bonus Lecture</w:t>
      </w:r>
    </w:p>
    <w:sectPr w:rsidR="00163D6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94BB7" w14:textId="77777777" w:rsidR="00501B42" w:rsidRDefault="00501B42" w:rsidP="0065381B">
      <w:pPr>
        <w:spacing w:after="0" w:line="240" w:lineRule="auto"/>
      </w:pPr>
      <w:r>
        <w:separator/>
      </w:r>
    </w:p>
  </w:endnote>
  <w:endnote w:type="continuationSeparator" w:id="0">
    <w:p w14:paraId="6F351D9B" w14:textId="77777777" w:rsidR="00501B42" w:rsidRDefault="00501B42" w:rsidP="0065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889625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A9FECA" w14:textId="14F55B44" w:rsidR="0065381B" w:rsidRDefault="006538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6D1EF" w14:textId="77777777" w:rsidR="0065381B" w:rsidRDefault="00653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9C560" w14:textId="77777777" w:rsidR="00501B42" w:rsidRDefault="00501B42" w:rsidP="0065381B">
      <w:pPr>
        <w:spacing w:after="0" w:line="240" w:lineRule="auto"/>
      </w:pPr>
      <w:r>
        <w:separator/>
      </w:r>
    </w:p>
  </w:footnote>
  <w:footnote w:type="continuationSeparator" w:id="0">
    <w:p w14:paraId="526E8669" w14:textId="77777777" w:rsidR="00501B42" w:rsidRDefault="00501B42" w:rsidP="00653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585399">
    <w:abstractNumId w:val="8"/>
  </w:num>
  <w:num w:numId="2" w16cid:durableId="1756778803">
    <w:abstractNumId w:val="6"/>
  </w:num>
  <w:num w:numId="3" w16cid:durableId="1203320441">
    <w:abstractNumId w:val="5"/>
  </w:num>
  <w:num w:numId="4" w16cid:durableId="1821076410">
    <w:abstractNumId w:val="4"/>
  </w:num>
  <w:num w:numId="5" w16cid:durableId="609361728">
    <w:abstractNumId w:val="7"/>
  </w:num>
  <w:num w:numId="6" w16cid:durableId="718476165">
    <w:abstractNumId w:val="3"/>
  </w:num>
  <w:num w:numId="7" w16cid:durableId="725565787">
    <w:abstractNumId w:val="2"/>
  </w:num>
  <w:num w:numId="8" w16cid:durableId="1112552920">
    <w:abstractNumId w:val="1"/>
  </w:num>
  <w:num w:numId="9" w16cid:durableId="200372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561"/>
    <w:rsid w:val="000B6A30"/>
    <w:rsid w:val="000F1EB3"/>
    <w:rsid w:val="00147E92"/>
    <w:rsid w:val="0015074B"/>
    <w:rsid w:val="00163D62"/>
    <w:rsid w:val="00186F18"/>
    <w:rsid w:val="0029639D"/>
    <w:rsid w:val="002C0CEA"/>
    <w:rsid w:val="00307FA8"/>
    <w:rsid w:val="00326F90"/>
    <w:rsid w:val="003A48F3"/>
    <w:rsid w:val="003C7481"/>
    <w:rsid w:val="00481163"/>
    <w:rsid w:val="00494BD7"/>
    <w:rsid w:val="004D6534"/>
    <w:rsid w:val="00501B42"/>
    <w:rsid w:val="00513138"/>
    <w:rsid w:val="005312D5"/>
    <w:rsid w:val="005A1366"/>
    <w:rsid w:val="0065381B"/>
    <w:rsid w:val="00674303"/>
    <w:rsid w:val="00725525"/>
    <w:rsid w:val="00734983"/>
    <w:rsid w:val="0077105C"/>
    <w:rsid w:val="00773E5A"/>
    <w:rsid w:val="00801E59"/>
    <w:rsid w:val="008107FE"/>
    <w:rsid w:val="00871586"/>
    <w:rsid w:val="008D1FCD"/>
    <w:rsid w:val="008F3E4C"/>
    <w:rsid w:val="00923830"/>
    <w:rsid w:val="009325A2"/>
    <w:rsid w:val="00934004"/>
    <w:rsid w:val="009E00FA"/>
    <w:rsid w:val="009E1263"/>
    <w:rsid w:val="00A86870"/>
    <w:rsid w:val="00AA1D8D"/>
    <w:rsid w:val="00AA682D"/>
    <w:rsid w:val="00AD640E"/>
    <w:rsid w:val="00AE1AB0"/>
    <w:rsid w:val="00B27F4A"/>
    <w:rsid w:val="00B47730"/>
    <w:rsid w:val="00BD4F39"/>
    <w:rsid w:val="00C335A0"/>
    <w:rsid w:val="00C5798E"/>
    <w:rsid w:val="00CA6152"/>
    <w:rsid w:val="00CB0664"/>
    <w:rsid w:val="00D14BA9"/>
    <w:rsid w:val="00D24A21"/>
    <w:rsid w:val="00DF2680"/>
    <w:rsid w:val="00E77F0A"/>
    <w:rsid w:val="00E84FA1"/>
    <w:rsid w:val="00F55BCB"/>
    <w:rsid w:val="00F7577D"/>
    <w:rsid w:val="00FA45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73F72D"/>
  <w14:defaultImageDpi w14:val="300"/>
  <w15:docId w15:val="{4A21CDFC-B6DE-4C0E-994E-60F4B43E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18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Raychev</cp:lastModifiedBy>
  <cp:revision>18</cp:revision>
  <dcterms:created xsi:type="dcterms:W3CDTF">2013-12-23T23:15:00Z</dcterms:created>
  <dcterms:modified xsi:type="dcterms:W3CDTF">2024-10-25T15:19:00Z</dcterms:modified>
  <cp:category/>
</cp:coreProperties>
</file>